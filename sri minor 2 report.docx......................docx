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420"/>
        </w:tabs>
        <w:spacing w:line="240" w:lineRule="auto"/>
        <w:ind w:left="100" w:right="0" w:firstLine="0"/>
        <w:rPr>
          <w:sz w:val="20"/>
        </w:rPr>
      </w:pPr>
      <w:r>
        <w:rPr>
          <w:sz w:val="20"/>
        </w:rPr>
        <w:drawing>
          <wp:inline distT="0" distB="0" distL="0" distR="0">
            <wp:extent cx="2434590" cy="877570"/>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lose-up of a logo  Description automatically generated"/>
                    <pic:cNvPicPr>
                      <a:picLocks noChangeAspect="1"/>
                    </pic:cNvPicPr>
                  </pic:nvPicPr>
                  <pic:blipFill>
                    <a:blip r:embed="rId6" cstate="print"/>
                    <a:stretch>
                      <a:fillRect/>
                    </a:stretch>
                  </pic:blipFill>
                  <pic:spPr>
                    <a:xfrm>
                      <a:off x="0" y="0"/>
                      <a:ext cx="2434815" cy="877824"/>
                    </a:xfrm>
                    <a:prstGeom prst="rect">
                      <a:avLst/>
                    </a:prstGeom>
                  </pic:spPr>
                </pic:pic>
              </a:graphicData>
            </a:graphic>
          </wp:inline>
        </w:drawing>
      </w:r>
      <w:r>
        <w:rPr>
          <w:sz w:val="20"/>
        </w:rPr>
        <w:tab/>
      </w:r>
      <w:r>
        <w:rPr>
          <w:position w:val="41"/>
          <w:sz w:val="20"/>
        </w:rPr>
        <w:drawing>
          <wp:inline distT="0" distB="0" distL="0" distR="0">
            <wp:extent cx="465455" cy="33718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465641" cy="337375"/>
                    </a:xfrm>
                    <a:prstGeom prst="rect">
                      <a:avLst/>
                    </a:prstGeom>
                  </pic:spPr>
                </pic:pic>
              </a:graphicData>
            </a:graphic>
          </wp:inline>
        </w:drawing>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10"/>
        <w:rPr>
          <w:sz w:val="15"/>
        </w:rPr>
      </w:pPr>
    </w:p>
    <w:p>
      <w:pPr>
        <w:pStyle w:val="2"/>
        <w:spacing w:before="89"/>
        <w:ind w:right="279"/>
      </w:pPr>
      <w:bookmarkStart w:id="0" w:name="A Minor Project - I Report on"/>
      <w:bookmarkEnd w:id="0"/>
      <w:r>
        <w:t>A</w:t>
      </w:r>
      <w:r>
        <w:rPr>
          <w:spacing w:val="-1"/>
        </w:rPr>
        <w:t xml:space="preserve"> </w:t>
      </w:r>
      <w:r>
        <w:t>Minor</w:t>
      </w:r>
      <w:r>
        <w:rPr>
          <w:spacing w:val="-3"/>
        </w:rPr>
        <w:t xml:space="preserve"> </w:t>
      </w:r>
      <w:r>
        <w:t>Project -</w:t>
      </w:r>
      <w:r>
        <w:rPr>
          <w:spacing w:val="-2"/>
        </w:rPr>
        <w:t xml:space="preserve"> </w:t>
      </w:r>
      <w:r>
        <w:t>I</w:t>
      </w:r>
      <w:r>
        <w:rPr>
          <w:rFonts w:hint="default"/>
          <w:lang w:val="en-IN"/>
        </w:rPr>
        <w:t>I</w:t>
      </w:r>
      <w:r>
        <w:rPr>
          <w:spacing w:val="-5"/>
        </w:rPr>
        <w:t xml:space="preserve"> </w:t>
      </w:r>
      <w:r>
        <w:t>Report</w:t>
      </w:r>
      <w:r>
        <w:rPr>
          <w:spacing w:val="-5"/>
        </w:rPr>
        <w:t xml:space="preserve"> </w:t>
      </w:r>
      <w:r>
        <w:t>on</w:t>
      </w:r>
    </w:p>
    <w:p>
      <w:pPr>
        <w:pStyle w:val="7"/>
        <w:spacing w:before="7"/>
        <w:rPr>
          <w:b/>
          <w:sz w:val="44"/>
        </w:rPr>
      </w:pPr>
    </w:p>
    <w:p>
      <w:pPr>
        <w:spacing w:before="0"/>
        <w:ind w:left="0" w:right="289" w:firstLine="0"/>
        <w:jc w:val="center"/>
        <w:rPr>
          <w:b/>
          <w:sz w:val="36"/>
        </w:rPr>
      </w:pPr>
      <w:r>
        <w:rPr>
          <w:b/>
          <w:sz w:val="36"/>
        </w:rPr>
        <w:t>SUPER</w:t>
      </w:r>
      <w:r>
        <w:rPr>
          <w:b/>
          <w:spacing w:val="-1"/>
          <w:sz w:val="36"/>
        </w:rPr>
        <w:t xml:space="preserve"> </w:t>
      </w:r>
      <w:r>
        <w:rPr>
          <w:b/>
          <w:sz w:val="36"/>
        </w:rPr>
        <w:t>MARKETING IN</w:t>
      </w:r>
      <w:r>
        <w:rPr>
          <w:b/>
          <w:spacing w:val="-2"/>
          <w:sz w:val="36"/>
        </w:rPr>
        <w:t xml:space="preserve"> </w:t>
      </w:r>
      <w:r>
        <w:rPr>
          <w:b/>
          <w:sz w:val="36"/>
        </w:rPr>
        <w:t>ADVANCED TECHNOLOGY</w:t>
      </w:r>
    </w:p>
    <w:p>
      <w:pPr>
        <w:pStyle w:val="7"/>
        <w:rPr>
          <w:b/>
          <w:sz w:val="40"/>
        </w:rPr>
      </w:pPr>
    </w:p>
    <w:p>
      <w:pPr>
        <w:pStyle w:val="7"/>
        <w:spacing w:before="7"/>
        <w:rPr>
          <w:b/>
          <w:sz w:val="52"/>
        </w:rPr>
      </w:pPr>
    </w:p>
    <w:p>
      <w:pPr>
        <w:pStyle w:val="2"/>
        <w:spacing w:before="0"/>
        <w:ind w:right="277"/>
      </w:pPr>
      <w:bookmarkStart w:id="1" w:name="Submitted by"/>
      <w:bookmarkEnd w:id="1"/>
      <w:r>
        <w:t>Submitted by</w:t>
      </w:r>
    </w:p>
    <w:p>
      <w:pPr>
        <w:pStyle w:val="7"/>
        <w:spacing w:before="1"/>
        <w:rPr>
          <w:b/>
          <w:sz w:val="28"/>
        </w:rPr>
      </w:pPr>
    </w:p>
    <w:p>
      <w:pPr>
        <w:tabs>
          <w:tab w:val="left" w:pos="5426"/>
          <w:tab w:val="left" w:pos="5508"/>
        </w:tabs>
        <w:spacing w:before="1" w:line="360" w:lineRule="auto"/>
        <w:ind w:left="2500" w:right="2800" w:hanging="41"/>
        <w:jc w:val="center"/>
        <w:rPr>
          <w:b/>
          <w:sz w:val="28"/>
        </w:rPr>
      </w:pPr>
      <w:r>
        <w:rPr>
          <w:b/>
          <w:sz w:val="28"/>
        </w:rPr>
        <w:t>RAM</w:t>
      </w:r>
      <w:r>
        <w:rPr>
          <w:b/>
          <w:spacing w:val="-2"/>
          <w:sz w:val="28"/>
        </w:rPr>
        <w:t xml:space="preserve"> </w:t>
      </w:r>
      <w:r>
        <w:rPr>
          <w:b/>
          <w:sz w:val="28"/>
        </w:rPr>
        <w:t>PRAKASH</w:t>
      </w:r>
      <w:r>
        <w:rPr>
          <w:b/>
          <w:spacing w:val="-1"/>
          <w:sz w:val="28"/>
        </w:rPr>
        <w:t xml:space="preserve"> </w:t>
      </w:r>
      <w:r>
        <w:rPr>
          <w:b/>
          <w:sz w:val="28"/>
        </w:rPr>
        <w:t>S</w:t>
      </w:r>
      <w:r>
        <w:rPr>
          <w:b/>
          <w:sz w:val="28"/>
        </w:rPr>
        <w:tab/>
      </w:r>
      <w:r>
        <w:rPr>
          <w:b/>
          <w:sz w:val="28"/>
        </w:rPr>
        <w:t>(927622BEE086)</w:t>
      </w:r>
      <w:r>
        <w:rPr>
          <w:b/>
          <w:spacing w:val="1"/>
          <w:sz w:val="28"/>
        </w:rPr>
        <w:t xml:space="preserve"> </w:t>
      </w:r>
      <w:bookmarkStart w:id="2" w:name="SAPREENA S (927621BEE099)"/>
      <w:bookmarkEnd w:id="2"/>
      <w:r>
        <w:rPr>
          <w:b/>
          <w:sz w:val="28"/>
        </w:rPr>
        <w:t>SAPREENA</w:t>
      </w:r>
      <w:r>
        <w:rPr>
          <w:b/>
          <w:spacing w:val="-3"/>
          <w:sz w:val="28"/>
        </w:rPr>
        <w:t xml:space="preserve"> </w:t>
      </w:r>
      <w:r>
        <w:rPr>
          <w:b/>
          <w:sz w:val="28"/>
        </w:rPr>
        <w:t>S</w:t>
      </w:r>
      <w:r>
        <w:rPr>
          <w:b/>
          <w:sz w:val="28"/>
        </w:rPr>
        <w:tab/>
      </w:r>
      <w:r>
        <w:rPr>
          <w:b/>
          <w:sz w:val="28"/>
        </w:rPr>
        <w:tab/>
      </w:r>
      <w:r>
        <w:rPr>
          <w:b/>
          <w:sz w:val="28"/>
        </w:rPr>
        <w:t>(927621BEE099)</w:t>
      </w:r>
    </w:p>
    <w:p>
      <w:pPr>
        <w:pStyle w:val="2"/>
        <w:tabs>
          <w:tab w:val="left" w:pos="3102"/>
        </w:tabs>
        <w:spacing w:before="0" w:line="321" w:lineRule="exact"/>
        <w:ind w:right="306"/>
      </w:pPr>
      <w:bookmarkStart w:id="3" w:name="SRINIDHI B                      (927622B"/>
      <w:bookmarkEnd w:id="3"/>
      <w:r>
        <w:t>SRINIDHI B</w:t>
      </w:r>
      <w:r>
        <w:tab/>
      </w:r>
      <w:r>
        <w:t>(927622BEE114)</w:t>
      </w: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spacing w:before="1"/>
        <w:rPr>
          <w:b/>
          <w:sz w:val="15"/>
        </w:rPr>
      </w:pPr>
      <w:r>
        <w:drawing>
          <wp:anchor distT="0" distB="0" distL="0" distR="0" simplePos="0" relativeHeight="251659264" behindDoc="0" locked="0" layoutInCell="1" allowOverlap="1">
            <wp:simplePos x="0" y="0"/>
            <wp:positionH relativeFrom="page">
              <wp:posOffset>2933700</wp:posOffset>
            </wp:positionH>
            <wp:positionV relativeFrom="paragraph">
              <wp:posOffset>135255</wp:posOffset>
            </wp:positionV>
            <wp:extent cx="1636395" cy="14744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1636141" cy="1474470"/>
                    </a:xfrm>
                    <a:prstGeom prst="rect">
                      <a:avLst/>
                    </a:prstGeom>
                  </pic:spPr>
                </pic:pic>
              </a:graphicData>
            </a:graphic>
          </wp:anchor>
        </w:drawing>
      </w:r>
    </w:p>
    <w:p>
      <w:pPr>
        <w:pStyle w:val="7"/>
        <w:spacing w:before="9"/>
        <w:rPr>
          <w:b/>
          <w:sz w:val="27"/>
        </w:rPr>
      </w:pPr>
    </w:p>
    <w:p>
      <w:pPr>
        <w:spacing w:before="1" w:line="357" w:lineRule="auto"/>
        <w:ind w:left="923" w:right="1208" w:firstLine="0"/>
        <w:jc w:val="center"/>
        <w:rPr>
          <w:b/>
          <w:sz w:val="22"/>
        </w:rPr>
      </w:pPr>
      <w:r>
        <w:rPr>
          <w:b/>
          <w:sz w:val="22"/>
        </w:rPr>
        <w:t>DEPARTMENT OF ELECTRICAL AND ELECTRONICS ENGINEERING</w:t>
      </w:r>
      <w:r>
        <w:rPr>
          <w:b/>
          <w:spacing w:val="-52"/>
          <w:sz w:val="22"/>
        </w:rPr>
        <w:t xml:space="preserve"> </w:t>
      </w:r>
      <w:r>
        <w:rPr>
          <w:b/>
          <w:sz w:val="22"/>
        </w:rPr>
        <w:t>M.KUMARASAMY</w:t>
      </w:r>
      <w:r>
        <w:rPr>
          <w:b/>
          <w:spacing w:val="1"/>
          <w:sz w:val="22"/>
        </w:rPr>
        <w:t xml:space="preserve"> </w:t>
      </w:r>
      <w:r>
        <w:rPr>
          <w:b/>
          <w:sz w:val="22"/>
        </w:rPr>
        <w:t>COLLEGE</w:t>
      </w:r>
      <w:r>
        <w:rPr>
          <w:b/>
          <w:spacing w:val="-1"/>
          <w:sz w:val="22"/>
        </w:rPr>
        <w:t xml:space="preserve"> </w:t>
      </w:r>
      <w:r>
        <w:rPr>
          <w:b/>
          <w:sz w:val="22"/>
        </w:rPr>
        <w:t>OF</w:t>
      </w:r>
      <w:r>
        <w:rPr>
          <w:b/>
          <w:spacing w:val="-1"/>
          <w:sz w:val="22"/>
        </w:rPr>
        <w:t xml:space="preserve"> </w:t>
      </w:r>
      <w:r>
        <w:rPr>
          <w:b/>
          <w:sz w:val="22"/>
        </w:rPr>
        <w:t>ENGINEERING</w:t>
      </w:r>
    </w:p>
    <w:p>
      <w:pPr>
        <w:spacing w:before="0" w:line="362" w:lineRule="auto"/>
        <w:ind w:left="1998" w:right="2261" w:firstLine="0"/>
        <w:jc w:val="center"/>
        <w:rPr>
          <w:sz w:val="22"/>
        </w:rPr>
      </w:pPr>
      <w:r>
        <w:rPr>
          <w:sz w:val="22"/>
        </w:rPr>
        <w:t>(An Autonomous Institution Affiliated to Anna University, Chennai)</w:t>
      </w:r>
      <w:r>
        <w:rPr>
          <w:spacing w:val="-52"/>
          <w:sz w:val="22"/>
        </w:rPr>
        <w:t xml:space="preserve"> </w:t>
      </w:r>
      <w:r>
        <w:rPr>
          <w:sz w:val="22"/>
        </w:rPr>
        <w:t>THALAVAPALAYAM,</w:t>
      </w:r>
      <w:r>
        <w:rPr>
          <w:spacing w:val="-2"/>
          <w:sz w:val="22"/>
        </w:rPr>
        <w:t xml:space="preserve"> </w:t>
      </w:r>
      <w:r>
        <w:rPr>
          <w:sz w:val="22"/>
        </w:rPr>
        <w:t>KARUR-639113.</w:t>
      </w:r>
    </w:p>
    <w:p>
      <w:pPr>
        <w:pStyle w:val="2"/>
        <w:ind w:right="283"/>
      </w:pPr>
      <w:bookmarkStart w:id="4" w:name="DECEMBER 2023"/>
      <w:bookmarkEnd w:id="4"/>
      <w:r>
        <w:t>DECEMBER</w:t>
      </w:r>
      <w:r>
        <w:rPr>
          <w:spacing w:val="-4"/>
        </w:rPr>
        <w:t xml:space="preserve"> </w:t>
      </w:r>
      <w:r>
        <w:t>2023</w:t>
      </w:r>
    </w:p>
    <w:p>
      <w:pPr>
        <w:spacing w:after="0"/>
        <w:sectPr>
          <w:type w:val="continuous"/>
          <w:pgSz w:w="11930" w:h="16860"/>
          <w:pgMar w:top="1480" w:right="800" w:bottom="280" w:left="800" w:header="720" w:footer="720" w:gutter="0"/>
          <w:cols w:space="720" w:num="1"/>
        </w:sectPr>
      </w:pPr>
    </w:p>
    <w:p>
      <w:pPr>
        <w:spacing w:before="66"/>
        <w:ind w:left="0" w:right="322" w:firstLine="0"/>
        <w:jc w:val="center"/>
        <w:rPr>
          <w:b/>
          <w:sz w:val="36"/>
        </w:rPr>
      </w:pPr>
      <w:r>
        <w:rPr>
          <w:b/>
          <w:sz w:val="36"/>
        </w:rPr>
        <w:t>M.KUMARASAMY</w:t>
      </w:r>
      <w:r>
        <w:rPr>
          <w:b/>
          <w:spacing w:val="-1"/>
          <w:sz w:val="36"/>
        </w:rPr>
        <w:t xml:space="preserve"> </w:t>
      </w:r>
      <w:r>
        <w:rPr>
          <w:b/>
          <w:sz w:val="36"/>
        </w:rPr>
        <w:t>COLLEGE</w:t>
      </w:r>
      <w:r>
        <w:rPr>
          <w:b/>
          <w:spacing w:val="-1"/>
          <w:sz w:val="36"/>
        </w:rPr>
        <w:t xml:space="preserve"> </w:t>
      </w:r>
      <w:r>
        <w:rPr>
          <w:b/>
          <w:sz w:val="36"/>
        </w:rPr>
        <w:t>Of</w:t>
      </w:r>
      <w:r>
        <w:rPr>
          <w:b/>
          <w:spacing w:val="-4"/>
          <w:sz w:val="36"/>
        </w:rPr>
        <w:t xml:space="preserve"> </w:t>
      </w:r>
      <w:r>
        <w:rPr>
          <w:b/>
          <w:sz w:val="36"/>
        </w:rPr>
        <w:t>ENGINEERING</w:t>
      </w:r>
    </w:p>
    <w:p>
      <w:pPr>
        <w:spacing w:before="204"/>
        <w:ind w:left="0" w:right="286" w:firstLine="0"/>
        <w:jc w:val="center"/>
        <w:rPr>
          <w:sz w:val="24"/>
        </w:rPr>
      </w:pPr>
      <w:r>
        <w:rPr>
          <w:sz w:val="24"/>
        </w:rPr>
        <w:t>(Autonomous</w:t>
      </w:r>
      <w:r>
        <w:rPr>
          <w:spacing w:val="-2"/>
          <w:sz w:val="24"/>
        </w:rPr>
        <w:t xml:space="preserve"> </w:t>
      </w:r>
      <w:r>
        <w:rPr>
          <w:sz w:val="24"/>
        </w:rPr>
        <w:t>Institution,</w:t>
      </w:r>
      <w:r>
        <w:rPr>
          <w:spacing w:val="-4"/>
          <w:sz w:val="24"/>
        </w:rPr>
        <w:t xml:space="preserve"> </w:t>
      </w:r>
      <w:r>
        <w:rPr>
          <w:sz w:val="24"/>
        </w:rPr>
        <w:t>Affiliated</w:t>
      </w:r>
      <w:r>
        <w:rPr>
          <w:spacing w:val="-2"/>
          <w:sz w:val="24"/>
        </w:rPr>
        <w:t xml:space="preserve"> </w:t>
      </w:r>
      <w:r>
        <w:rPr>
          <w:sz w:val="24"/>
        </w:rPr>
        <w:t>to</w:t>
      </w:r>
      <w:r>
        <w:rPr>
          <w:spacing w:val="-2"/>
          <w:sz w:val="24"/>
        </w:rPr>
        <w:t xml:space="preserve"> </w:t>
      </w:r>
      <w:r>
        <w:rPr>
          <w:sz w:val="24"/>
        </w:rPr>
        <w:t>Anna</w:t>
      </w:r>
      <w:r>
        <w:rPr>
          <w:spacing w:val="-6"/>
          <w:sz w:val="24"/>
        </w:rPr>
        <w:t xml:space="preserve"> </w:t>
      </w:r>
      <w:r>
        <w:rPr>
          <w:sz w:val="24"/>
        </w:rPr>
        <w:t>University,</w:t>
      </w:r>
      <w:r>
        <w:rPr>
          <w:spacing w:val="-1"/>
          <w:sz w:val="24"/>
        </w:rPr>
        <w:t xml:space="preserve"> </w:t>
      </w:r>
      <w:r>
        <w:rPr>
          <w:sz w:val="24"/>
        </w:rPr>
        <w:t>Chennai)</w:t>
      </w:r>
    </w:p>
    <w:p>
      <w:pPr>
        <w:pStyle w:val="7"/>
      </w:pPr>
    </w:p>
    <w:p>
      <w:pPr>
        <w:pStyle w:val="7"/>
      </w:pPr>
    </w:p>
    <w:p>
      <w:pPr>
        <w:pStyle w:val="7"/>
      </w:pPr>
    </w:p>
    <w:p>
      <w:pPr>
        <w:pStyle w:val="7"/>
        <w:spacing w:before="4"/>
        <w:rPr>
          <w:sz w:val="32"/>
        </w:rPr>
      </w:pPr>
    </w:p>
    <w:p>
      <w:pPr>
        <w:spacing w:before="1"/>
        <w:ind w:left="0" w:right="410" w:firstLine="0"/>
        <w:jc w:val="center"/>
        <w:rPr>
          <w:b/>
          <w:sz w:val="32"/>
        </w:rPr>
      </w:pPr>
      <w:bookmarkStart w:id="5" w:name="BONAFIDE CERTIFICATE"/>
      <w:bookmarkEnd w:id="5"/>
      <w:r>
        <w:rPr>
          <w:b/>
          <w:sz w:val="32"/>
        </w:rPr>
        <w:t>BONAFIDE</w:t>
      </w:r>
      <w:r>
        <w:rPr>
          <w:b/>
          <w:spacing w:val="-11"/>
          <w:sz w:val="32"/>
        </w:rPr>
        <w:t xml:space="preserve"> </w:t>
      </w:r>
      <w:r>
        <w:rPr>
          <w:b/>
          <w:sz w:val="32"/>
        </w:rPr>
        <w:t>CERTIFICATE</w:t>
      </w:r>
    </w:p>
    <w:p>
      <w:pPr>
        <w:pStyle w:val="7"/>
        <w:spacing w:before="3"/>
        <w:rPr>
          <w:b/>
          <w:sz w:val="45"/>
        </w:rPr>
      </w:pPr>
    </w:p>
    <w:p>
      <w:pPr>
        <w:spacing w:before="0" w:line="360" w:lineRule="auto"/>
        <w:ind w:left="333" w:right="611" w:firstLine="0"/>
        <w:jc w:val="both"/>
        <w:rPr>
          <w:b/>
          <w:spacing w:val="-60"/>
          <w:w w:val="95"/>
          <w:sz w:val="26"/>
        </w:rPr>
      </w:pPr>
      <w:r>
        <w:rPr>
          <w:sz w:val="26"/>
        </w:rPr>
        <w:t>Certified</w:t>
      </w:r>
      <w:r>
        <w:rPr>
          <w:spacing w:val="1"/>
          <w:sz w:val="26"/>
        </w:rPr>
        <w:t xml:space="preserve"> </w:t>
      </w:r>
      <w:r>
        <w:rPr>
          <w:sz w:val="26"/>
        </w:rPr>
        <w:t>that</w:t>
      </w:r>
      <w:r>
        <w:rPr>
          <w:spacing w:val="1"/>
          <w:sz w:val="26"/>
        </w:rPr>
        <w:t xml:space="preserve"> </w:t>
      </w:r>
      <w:r>
        <w:rPr>
          <w:sz w:val="26"/>
        </w:rPr>
        <w:t>this</w:t>
      </w:r>
      <w:r>
        <w:rPr>
          <w:spacing w:val="1"/>
          <w:sz w:val="26"/>
        </w:rPr>
        <w:t xml:space="preserve"> </w:t>
      </w:r>
      <w:r>
        <w:rPr>
          <w:sz w:val="26"/>
        </w:rPr>
        <w:t>Report</w:t>
      </w:r>
      <w:r>
        <w:rPr>
          <w:spacing w:val="1"/>
          <w:sz w:val="26"/>
        </w:rPr>
        <w:t xml:space="preserve"> </w:t>
      </w:r>
      <w:r>
        <w:rPr>
          <w:sz w:val="26"/>
        </w:rPr>
        <w:t>title</w:t>
      </w:r>
      <w:r>
        <w:rPr>
          <w:spacing w:val="1"/>
          <w:sz w:val="26"/>
        </w:rPr>
        <w:t xml:space="preserve"> </w:t>
      </w:r>
      <w:r>
        <w:rPr>
          <w:sz w:val="26"/>
        </w:rPr>
        <w:t>“</w:t>
      </w:r>
      <w:r>
        <w:rPr>
          <w:b/>
          <w:sz w:val="26"/>
        </w:rPr>
        <w:t>SUPER</w:t>
      </w:r>
      <w:r>
        <w:rPr>
          <w:b/>
          <w:spacing w:val="1"/>
          <w:sz w:val="26"/>
        </w:rPr>
        <w:t xml:space="preserve"> </w:t>
      </w:r>
      <w:r>
        <w:rPr>
          <w:b/>
          <w:sz w:val="26"/>
        </w:rPr>
        <w:t>MARKETING</w:t>
      </w:r>
      <w:r>
        <w:rPr>
          <w:b/>
          <w:spacing w:val="1"/>
          <w:sz w:val="26"/>
        </w:rPr>
        <w:t xml:space="preserve"> </w:t>
      </w:r>
      <w:r>
        <w:rPr>
          <w:b/>
          <w:sz w:val="26"/>
        </w:rPr>
        <w:t>IN</w:t>
      </w:r>
      <w:r>
        <w:rPr>
          <w:b/>
          <w:spacing w:val="1"/>
          <w:sz w:val="26"/>
        </w:rPr>
        <w:t xml:space="preserve"> </w:t>
      </w:r>
      <w:r>
        <w:rPr>
          <w:b/>
          <w:sz w:val="26"/>
        </w:rPr>
        <w:t>ADVANCED</w:t>
      </w:r>
      <w:r>
        <w:rPr>
          <w:b/>
          <w:spacing w:val="1"/>
          <w:sz w:val="26"/>
        </w:rPr>
        <w:t xml:space="preserve"> </w:t>
      </w:r>
      <w:r>
        <w:rPr>
          <w:b/>
          <w:w w:val="95"/>
          <w:sz w:val="26"/>
        </w:rPr>
        <w:t>TECHNOLOGY”</w:t>
      </w:r>
      <w:r>
        <w:rPr>
          <w:b/>
          <w:spacing w:val="44"/>
          <w:w w:val="95"/>
          <w:sz w:val="26"/>
        </w:rPr>
        <w:t xml:space="preserve"> </w:t>
      </w:r>
      <w:r>
        <w:rPr>
          <w:w w:val="95"/>
          <w:sz w:val="26"/>
        </w:rPr>
        <w:t>is</w:t>
      </w:r>
      <w:r>
        <w:rPr>
          <w:spacing w:val="45"/>
          <w:w w:val="95"/>
          <w:sz w:val="26"/>
        </w:rPr>
        <w:t xml:space="preserve"> </w:t>
      </w:r>
      <w:r>
        <w:rPr>
          <w:w w:val="95"/>
          <w:sz w:val="26"/>
        </w:rPr>
        <w:t>the</w:t>
      </w:r>
      <w:r>
        <w:rPr>
          <w:spacing w:val="45"/>
          <w:w w:val="95"/>
          <w:sz w:val="26"/>
        </w:rPr>
        <w:t xml:space="preserve"> </w:t>
      </w:r>
      <w:r>
        <w:rPr>
          <w:w w:val="95"/>
          <w:sz w:val="26"/>
        </w:rPr>
        <w:t>bonafide</w:t>
      </w:r>
      <w:r>
        <w:rPr>
          <w:spacing w:val="45"/>
          <w:w w:val="95"/>
          <w:sz w:val="26"/>
        </w:rPr>
        <w:t xml:space="preserve"> </w:t>
      </w:r>
      <w:r>
        <w:rPr>
          <w:w w:val="95"/>
          <w:sz w:val="26"/>
        </w:rPr>
        <w:t>workof</w:t>
      </w:r>
      <w:r>
        <w:rPr>
          <w:spacing w:val="107"/>
          <w:sz w:val="26"/>
        </w:rPr>
        <w:t xml:space="preserve"> </w:t>
      </w:r>
      <w:r>
        <w:rPr>
          <w:b/>
          <w:w w:val="95"/>
          <w:sz w:val="26"/>
        </w:rPr>
        <w:t>R</w:t>
      </w:r>
      <w:r>
        <w:rPr>
          <w:rFonts w:hint="default"/>
          <w:b/>
          <w:w w:val="95"/>
          <w:sz w:val="26"/>
          <w:lang w:val="en-IN"/>
        </w:rPr>
        <w:t>AM PRAKASH</w:t>
      </w:r>
      <w:r>
        <w:rPr>
          <w:b/>
          <w:w w:val="95"/>
          <w:sz w:val="26"/>
        </w:rPr>
        <w:t>S</w:t>
      </w:r>
      <w:r>
        <w:rPr>
          <w:b/>
          <w:spacing w:val="157"/>
          <w:sz w:val="26"/>
        </w:rPr>
        <w:t xml:space="preserve"> </w:t>
      </w:r>
      <w:r>
        <w:rPr>
          <w:b/>
          <w:w w:val="95"/>
          <w:sz w:val="26"/>
        </w:rPr>
        <w:t>(927621BEE086),</w:t>
      </w:r>
      <w:r>
        <w:rPr>
          <w:b/>
          <w:spacing w:val="-60"/>
          <w:w w:val="95"/>
          <w:sz w:val="26"/>
        </w:rPr>
        <w:t xml:space="preserve"> </w:t>
      </w:r>
    </w:p>
    <w:p>
      <w:pPr>
        <w:spacing w:before="0" w:line="360" w:lineRule="auto"/>
        <w:ind w:left="333" w:right="611" w:firstLine="0"/>
        <w:jc w:val="both"/>
        <w:rPr>
          <w:sz w:val="26"/>
        </w:rPr>
      </w:pPr>
      <w:r>
        <w:rPr>
          <w:b/>
          <w:w w:val="95"/>
          <w:sz w:val="26"/>
        </w:rPr>
        <w:t>S</w:t>
      </w:r>
      <w:r>
        <w:rPr>
          <w:rFonts w:hint="default"/>
          <w:b/>
          <w:w w:val="95"/>
          <w:sz w:val="26"/>
          <w:lang w:val="en-IN"/>
        </w:rPr>
        <w:t>APREENA</w:t>
      </w:r>
      <w:r>
        <w:rPr>
          <w:b/>
          <w:spacing w:val="18"/>
          <w:w w:val="95"/>
          <w:sz w:val="26"/>
        </w:rPr>
        <w:t xml:space="preserve"> </w:t>
      </w:r>
      <w:r>
        <w:rPr>
          <w:b/>
          <w:w w:val="95"/>
          <w:sz w:val="26"/>
        </w:rPr>
        <w:t>S</w:t>
      </w:r>
      <w:r>
        <w:rPr>
          <w:b/>
          <w:spacing w:val="22"/>
          <w:w w:val="95"/>
          <w:sz w:val="26"/>
        </w:rPr>
        <w:t xml:space="preserve"> </w:t>
      </w:r>
      <w:r>
        <w:rPr>
          <w:b/>
          <w:w w:val="95"/>
          <w:sz w:val="26"/>
        </w:rPr>
        <w:t>(927621BEE099)</w:t>
      </w:r>
      <w:r>
        <w:rPr>
          <w:b/>
          <w:spacing w:val="37"/>
          <w:w w:val="95"/>
          <w:sz w:val="26"/>
        </w:rPr>
        <w:t xml:space="preserve"> </w:t>
      </w:r>
      <w:r>
        <w:rPr>
          <w:b/>
          <w:w w:val="95"/>
          <w:sz w:val="26"/>
        </w:rPr>
        <w:t>SRINIDHI</w:t>
      </w:r>
      <w:r>
        <w:rPr>
          <w:b/>
          <w:spacing w:val="35"/>
          <w:w w:val="95"/>
          <w:sz w:val="26"/>
        </w:rPr>
        <w:t xml:space="preserve"> </w:t>
      </w:r>
      <w:r>
        <w:rPr>
          <w:b/>
          <w:w w:val="95"/>
          <w:sz w:val="26"/>
        </w:rPr>
        <w:t>(927622BEE114)</w:t>
      </w:r>
      <w:r>
        <w:rPr>
          <w:b/>
          <w:spacing w:val="46"/>
          <w:w w:val="95"/>
          <w:sz w:val="26"/>
        </w:rPr>
        <w:t xml:space="preserve"> </w:t>
      </w:r>
      <w:r>
        <w:rPr>
          <w:w w:val="95"/>
          <w:sz w:val="26"/>
        </w:rPr>
        <w:t>who</w:t>
      </w:r>
      <w:r>
        <w:rPr>
          <w:spacing w:val="30"/>
          <w:w w:val="95"/>
          <w:sz w:val="26"/>
        </w:rPr>
        <w:t xml:space="preserve"> </w:t>
      </w:r>
      <w:r>
        <w:rPr>
          <w:w w:val="95"/>
          <w:sz w:val="26"/>
        </w:rPr>
        <w:t>carried</w:t>
      </w:r>
      <w:r>
        <w:rPr>
          <w:spacing w:val="35"/>
          <w:w w:val="95"/>
          <w:sz w:val="26"/>
        </w:rPr>
        <w:t xml:space="preserve"> </w:t>
      </w:r>
      <w:r>
        <w:rPr>
          <w:w w:val="95"/>
          <w:sz w:val="26"/>
        </w:rPr>
        <w:t>out</w:t>
      </w:r>
      <w:r>
        <w:rPr>
          <w:spacing w:val="36"/>
          <w:w w:val="95"/>
          <w:sz w:val="26"/>
        </w:rPr>
        <w:t xml:space="preserve"> </w:t>
      </w:r>
      <w:r>
        <w:rPr>
          <w:w w:val="95"/>
          <w:sz w:val="26"/>
        </w:rPr>
        <w:t>the</w:t>
      </w:r>
    </w:p>
    <w:p>
      <w:pPr>
        <w:pStyle w:val="7"/>
        <w:spacing w:before="2" w:line="360" w:lineRule="auto"/>
        <w:ind w:left="333" w:right="612"/>
        <w:jc w:val="both"/>
      </w:pPr>
      <w:r>
        <w:t>work</w:t>
      </w:r>
      <w:r>
        <w:rPr>
          <w:spacing w:val="-9"/>
        </w:rPr>
        <w:t xml:space="preserve"> </w:t>
      </w:r>
      <w:r>
        <w:t>during</w:t>
      </w:r>
      <w:r>
        <w:rPr>
          <w:spacing w:val="-9"/>
        </w:rPr>
        <w:t xml:space="preserve"> </w:t>
      </w:r>
      <w:r>
        <w:t>the</w:t>
      </w:r>
      <w:r>
        <w:rPr>
          <w:spacing w:val="-9"/>
        </w:rPr>
        <w:t xml:space="preserve"> </w:t>
      </w:r>
      <w:r>
        <w:t>academic</w:t>
      </w:r>
      <w:r>
        <w:rPr>
          <w:spacing w:val="-2"/>
        </w:rPr>
        <w:t xml:space="preserve"> </w:t>
      </w:r>
      <w:r>
        <w:t>year</w:t>
      </w:r>
      <w:r>
        <w:rPr>
          <w:spacing w:val="-7"/>
        </w:rPr>
        <w:t xml:space="preserve"> </w:t>
      </w:r>
      <w:r>
        <w:t>(2023-2024)</w:t>
      </w:r>
      <w:r>
        <w:rPr>
          <w:spacing w:val="-6"/>
        </w:rPr>
        <w:t xml:space="preserve"> </w:t>
      </w:r>
      <w:r>
        <w:t>under</w:t>
      </w:r>
      <w:r>
        <w:rPr>
          <w:spacing w:val="-6"/>
        </w:rPr>
        <w:t xml:space="preserve"> </w:t>
      </w:r>
      <w:r>
        <w:t>my</w:t>
      </w:r>
      <w:r>
        <w:rPr>
          <w:spacing w:val="-11"/>
        </w:rPr>
        <w:t xml:space="preserve"> </w:t>
      </w:r>
      <w:r>
        <w:t>supervision.</w:t>
      </w:r>
      <w:r>
        <w:rPr>
          <w:spacing w:val="-7"/>
        </w:rPr>
        <w:t xml:space="preserve"> </w:t>
      </w:r>
      <w:r>
        <w:t>Certified</w:t>
      </w:r>
      <w:r>
        <w:rPr>
          <w:spacing w:val="-6"/>
        </w:rPr>
        <w:t xml:space="preserve"> </w:t>
      </w:r>
      <w:r>
        <w:t>further</w:t>
      </w:r>
      <w:r>
        <w:rPr>
          <w:spacing w:val="-9"/>
        </w:rPr>
        <w:t xml:space="preserve"> </w:t>
      </w:r>
      <w:r>
        <w:t>that</w:t>
      </w:r>
      <w:r>
        <w:rPr>
          <w:spacing w:val="-9"/>
        </w:rPr>
        <w:t xml:space="preserve"> </w:t>
      </w:r>
      <w:r>
        <w:t>to</w:t>
      </w:r>
      <w:r>
        <w:rPr>
          <w:spacing w:val="-63"/>
        </w:rPr>
        <w:t xml:space="preserve"> </w:t>
      </w:r>
      <w:r>
        <w:t>the</w:t>
      </w:r>
      <w:r>
        <w:rPr>
          <w:spacing w:val="-4"/>
        </w:rPr>
        <w:t xml:space="preserve"> </w:t>
      </w:r>
      <w:r>
        <w:t>best</w:t>
      </w:r>
      <w:r>
        <w:rPr>
          <w:spacing w:val="-1"/>
        </w:rPr>
        <w:t xml:space="preserve"> </w:t>
      </w:r>
      <w:r>
        <w:t>of</w:t>
      </w:r>
      <w:r>
        <w:rPr>
          <w:spacing w:val="1"/>
        </w:rPr>
        <w:t xml:space="preserve"> </w:t>
      </w:r>
      <w:r>
        <w:t>my</w:t>
      </w:r>
      <w:r>
        <w:rPr>
          <w:spacing w:val="-8"/>
        </w:rPr>
        <w:t xml:space="preserve"> </w:t>
      </w:r>
      <w:r>
        <w:t>knowledge</w:t>
      </w:r>
      <w:r>
        <w:rPr>
          <w:spacing w:val="-3"/>
        </w:rPr>
        <w:t xml:space="preserve"> </w:t>
      </w:r>
      <w:r>
        <w:t>the</w:t>
      </w:r>
      <w:r>
        <w:rPr>
          <w:spacing w:val="-2"/>
        </w:rPr>
        <w:t xml:space="preserve"> </w:t>
      </w:r>
      <w:r>
        <w:t>work</w:t>
      </w:r>
      <w:r>
        <w:rPr>
          <w:spacing w:val="-3"/>
        </w:rPr>
        <w:t xml:space="preserve"> </w:t>
      </w:r>
      <w:r>
        <w:t>reported</w:t>
      </w:r>
      <w:r>
        <w:rPr>
          <w:spacing w:val="-1"/>
        </w:rPr>
        <w:t xml:space="preserve"> </w:t>
      </w:r>
      <w:r>
        <w:t>herein</w:t>
      </w:r>
      <w:r>
        <w:rPr>
          <w:spacing w:val="-4"/>
        </w:rPr>
        <w:t xml:space="preserve"> </w:t>
      </w:r>
      <w:r>
        <w:t>does</w:t>
      </w:r>
      <w:r>
        <w:rPr>
          <w:spacing w:val="-1"/>
        </w:rPr>
        <w:t xml:space="preserve"> </w:t>
      </w:r>
      <w:r>
        <w:t>not</w:t>
      </w:r>
      <w:r>
        <w:rPr>
          <w:spacing w:val="-1"/>
        </w:rPr>
        <w:t xml:space="preserve"> </w:t>
      </w:r>
      <w:r>
        <w:t>form</w:t>
      </w:r>
      <w:r>
        <w:rPr>
          <w:spacing w:val="-4"/>
        </w:rPr>
        <w:t xml:space="preserve"> </w:t>
      </w:r>
      <w:r>
        <w:t>part</w:t>
      </w:r>
      <w:r>
        <w:rPr>
          <w:spacing w:val="-3"/>
        </w:rPr>
        <w:t xml:space="preserve"> </w:t>
      </w:r>
      <w:r>
        <w:t>of</w:t>
      </w:r>
      <w:r>
        <w:rPr>
          <w:spacing w:val="3"/>
        </w:rPr>
        <w:t xml:space="preserve"> </w:t>
      </w:r>
      <w:r>
        <w:t>any</w:t>
      </w:r>
      <w:r>
        <w:rPr>
          <w:spacing w:val="-8"/>
        </w:rPr>
        <w:t xml:space="preserve"> </w:t>
      </w:r>
      <w:r>
        <w:t>other</w:t>
      </w:r>
      <w:r>
        <w:rPr>
          <w:spacing w:val="-3"/>
        </w:rPr>
        <w:t xml:space="preserve"> </w:t>
      </w:r>
      <w:r>
        <w:t>project</w:t>
      </w:r>
      <w:r>
        <w:rPr>
          <w:spacing w:val="-63"/>
        </w:rPr>
        <w:t xml:space="preserve"> </w:t>
      </w:r>
      <w:r>
        <w:t>report.</w:t>
      </w:r>
    </w:p>
    <w:p>
      <w:pPr>
        <w:pStyle w:val="7"/>
        <w:jc w:val="both"/>
        <w:rPr>
          <w:sz w:val="28"/>
        </w:rPr>
      </w:pPr>
    </w:p>
    <w:p>
      <w:pPr>
        <w:pStyle w:val="7"/>
        <w:jc w:val="both"/>
        <w:rPr>
          <w:sz w:val="28"/>
        </w:rPr>
      </w:pPr>
    </w:p>
    <w:p>
      <w:pPr>
        <w:pStyle w:val="7"/>
        <w:rPr>
          <w:sz w:val="28"/>
        </w:rPr>
      </w:pPr>
    </w:p>
    <w:p>
      <w:pPr>
        <w:pStyle w:val="7"/>
        <w:rPr>
          <w:sz w:val="28"/>
        </w:rPr>
      </w:pPr>
    </w:p>
    <w:p>
      <w:pPr>
        <w:tabs>
          <w:tab w:val="left" w:pos="6082"/>
        </w:tabs>
        <w:spacing w:before="227"/>
        <w:ind w:left="333" w:right="0" w:firstLine="0"/>
        <w:jc w:val="left"/>
        <w:rPr>
          <w:b/>
          <w:sz w:val="24"/>
        </w:rPr>
      </w:pPr>
      <w:r>
        <w:rPr>
          <w:b/>
          <w:sz w:val="24"/>
        </w:rPr>
        <w:t>SIGNATURE</w:t>
      </w:r>
      <w:r>
        <w:rPr>
          <w:b/>
          <w:sz w:val="24"/>
        </w:rPr>
        <w:tab/>
      </w:r>
      <w:r>
        <w:rPr>
          <w:b/>
          <w:sz w:val="24"/>
        </w:rPr>
        <w:t>SIGNATURE</w:t>
      </w:r>
    </w:p>
    <w:p>
      <w:pPr>
        <w:tabs>
          <w:tab w:val="left" w:pos="6094"/>
        </w:tabs>
        <w:spacing w:before="204"/>
        <w:ind w:left="333" w:right="0" w:firstLine="0"/>
        <w:jc w:val="left"/>
        <w:rPr>
          <w:b/>
          <w:sz w:val="24"/>
        </w:rPr>
      </w:pPr>
      <w:r>
        <w:rPr>
          <w:b/>
          <w:sz w:val="24"/>
        </w:rPr>
        <w:t>SUPERVISOR</w:t>
      </w:r>
      <w:r>
        <w:rPr>
          <w:b/>
          <w:sz w:val="24"/>
        </w:rPr>
        <w:tab/>
      </w:r>
      <w:r>
        <w:rPr>
          <w:b/>
          <w:sz w:val="24"/>
        </w:rPr>
        <w:t>HEAD</w:t>
      </w:r>
      <w:r>
        <w:rPr>
          <w:b/>
          <w:spacing w:val="-5"/>
          <w:sz w:val="24"/>
        </w:rPr>
        <w:t xml:space="preserve"> </w:t>
      </w:r>
      <w:r>
        <w:rPr>
          <w:b/>
          <w:sz w:val="24"/>
        </w:rPr>
        <w:t>OF</w:t>
      </w:r>
      <w:r>
        <w:rPr>
          <w:b/>
          <w:spacing w:val="-3"/>
          <w:sz w:val="24"/>
        </w:rPr>
        <w:t xml:space="preserve"> </w:t>
      </w:r>
      <w:r>
        <w:rPr>
          <w:b/>
          <w:sz w:val="24"/>
        </w:rPr>
        <w:t>THE DEPARTMENT</w:t>
      </w:r>
    </w:p>
    <w:p>
      <w:pPr>
        <w:pStyle w:val="7"/>
        <w:spacing w:before="9"/>
        <w:rPr>
          <w:b/>
          <w:sz w:val="23"/>
        </w:rPr>
      </w:pPr>
    </w:p>
    <w:p>
      <w:pPr>
        <w:tabs>
          <w:tab w:val="left" w:pos="6094"/>
        </w:tabs>
        <w:spacing w:before="0"/>
        <w:ind w:left="333" w:right="0" w:firstLine="0"/>
        <w:jc w:val="both"/>
        <w:rPr>
          <w:sz w:val="24"/>
        </w:rPr>
      </w:pPr>
      <w:r>
        <w:rPr>
          <w:sz w:val="24"/>
        </w:rPr>
        <w:t>Dr.</w:t>
      </w:r>
      <w:r>
        <w:rPr>
          <w:spacing w:val="-1"/>
          <w:sz w:val="24"/>
        </w:rPr>
        <w:t xml:space="preserve"> </w:t>
      </w:r>
      <w:r>
        <w:rPr>
          <w:sz w:val="24"/>
        </w:rPr>
        <w:t>J.Uma</w:t>
      </w:r>
      <w:r>
        <w:rPr>
          <w:spacing w:val="59"/>
          <w:sz w:val="24"/>
        </w:rPr>
        <w:t xml:space="preserve"> </w:t>
      </w:r>
      <w:r>
        <w:rPr>
          <w:sz w:val="24"/>
        </w:rPr>
        <w:t>M.E., Ph.D.,</w:t>
      </w:r>
      <w:r>
        <w:rPr>
          <w:sz w:val="24"/>
        </w:rPr>
        <w:tab/>
      </w:r>
      <w:r>
        <w:rPr>
          <w:sz w:val="24"/>
        </w:rPr>
        <w:t>Dr.J.Uma</w:t>
      </w:r>
      <w:r>
        <w:rPr>
          <w:spacing w:val="-4"/>
          <w:sz w:val="24"/>
        </w:rPr>
        <w:t xml:space="preserve"> </w:t>
      </w:r>
      <w:r>
        <w:rPr>
          <w:sz w:val="24"/>
        </w:rPr>
        <w:t>M.E., Ph.D.,</w:t>
      </w:r>
    </w:p>
    <w:p>
      <w:pPr>
        <w:tabs>
          <w:tab w:val="left" w:pos="6094"/>
        </w:tabs>
        <w:spacing w:before="137"/>
        <w:ind w:left="393" w:right="0" w:firstLine="0"/>
        <w:jc w:val="both"/>
        <w:rPr>
          <w:sz w:val="24"/>
        </w:rPr>
      </w:pPr>
      <w:r>
        <w:rPr>
          <w:sz w:val="24"/>
        </w:rPr>
        <w:t>Professor</w:t>
      </w:r>
      <w:r>
        <w:rPr>
          <w:spacing w:val="-2"/>
          <w:sz w:val="24"/>
        </w:rPr>
        <w:t xml:space="preserve"> </w:t>
      </w:r>
      <w:r>
        <w:rPr>
          <w:sz w:val="24"/>
        </w:rPr>
        <w:t>&amp;</w:t>
      </w:r>
      <w:r>
        <w:rPr>
          <w:spacing w:val="-3"/>
          <w:sz w:val="24"/>
        </w:rPr>
        <w:t xml:space="preserve"> </w:t>
      </w:r>
      <w:r>
        <w:rPr>
          <w:sz w:val="24"/>
        </w:rPr>
        <w:t>Head</w:t>
      </w:r>
      <w:r>
        <w:rPr>
          <w:sz w:val="24"/>
        </w:rPr>
        <w:tab/>
      </w:r>
      <w:r>
        <w:rPr>
          <w:sz w:val="24"/>
        </w:rPr>
        <w:t>Professor</w:t>
      </w:r>
      <w:r>
        <w:rPr>
          <w:spacing w:val="-2"/>
          <w:sz w:val="24"/>
        </w:rPr>
        <w:t xml:space="preserve"> </w:t>
      </w:r>
      <w:r>
        <w:rPr>
          <w:sz w:val="24"/>
        </w:rPr>
        <w:t>&amp;</w:t>
      </w:r>
      <w:r>
        <w:rPr>
          <w:spacing w:val="-4"/>
          <w:sz w:val="24"/>
        </w:rPr>
        <w:t xml:space="preserve"> </w:t>
      </w:r>
      <w:r>
        <w:rPr>
          <w:sz w:val="24"/>
        </w:rPr>
        <w:t>Head</w:t>
      </w:r>
    </w:p>
    <w:p>
      <w:pPr>
        <w:spacing w:after="0"/>
        <w:jc w:val="both"/>
        <w:rPr>
          <w:sz w:val="24"/>
        </w:rPr>
        <w:sectPr>
          <w:pgSz w:w="11930" w:h="16860"/>
          <w:pgMar w:top="1340" w:right="800" w:bottom="280" w:left="800" w:header="720" w:footer="720" w:gutter="0"/>
          <w:cols w:space="720" w:num="1"/>
        </w:sectPr>
      </w:pPr>
    </w:p>
    <w:p>
      <w:pPr>
        <w:spacing w:before="139" w:line="360" w:lineRule="auto"/>
        <w:ind w:left="333" w:right="36" w:firstLine="0"/>
        <w:jc w:val="both"/>
        <w:rPr>
          <w:sz w:val="24"/>
        </w:rPr>
      </w:pPr>
      <w:r>
        <w:rPr>
          <w:sz w:val="24"/>
        </w:rPr>
        <w:t>Department</w:t>
      </w:r>
      <w:r>
        <w:rPr>
          <w:spacing w:val="-11"/>
          <w:sz w:val="24"/>
        </w:rPr>
        <w:t xml:space="preserve"> </w:t>
      </w:r>
      <w:r>
        <w:rPr>
          <w:sz w:val="24"/>
        </w:rPr>
        <w:t>of</w:t>
      </w:r>
      <w:r>
        <w:rPr>
          <w:spacing w:val="-13"/>
          <w:sz w:val="24"/>
        </w:rPr>
        <w:t xml:space="preserve"> </w:t>
      </w:r>
      <w:r>
        <w:rPr>
          <w:sz w:val="24"/>
        </w:rPr>
        <w:t>Electrical</w:t>
      </w:r>
      <w:r>
        <w:rPr>
          <w:spacing w:val="-10"/>
          <w:sz w:val="24"/>
        </w:rPr>
        <w:t xml:space="preserve"> </w:t>
      </w:r>
      <w:r>
        <w:rPr>
          <w:sz w:val="24"/>
        </w:rPr>
        <w:t>and</w:t>
      </w:r>
      <w:r>
        <w:rPr>
          <w:spacing w:val="-57"/>
          <w:sz w:val="24"/>
        </w:rPr>
        <w:t xml:space="preserve"> </w:t>
      </w:r>
      <w:r>
        <w:rPr>
          <w:sz w:val="24"/>
        </w:rPr>
        <w:t>Electronics</w:t>
      </w:r>
      <w:r>
        <w:rPr>
          <w:spacing w:val="-1"/>
          <w:sz w:val="24"/>
        </w:rPr>
        <w:t xml:space="preserve"> </w:t>
      </w:r>
      <w:r>
        <w:rPr>
          <w:sz w:val="24"/>
        </w:rPr>
        <w:t>Engineering</w:t>
      </w:r>
    </w:p>
    <w:p>
      <w:pPr>
        <w:spacing w:before="139" w:line="360" w:lineRule="auto"/>
        <w:ind w:left="333" w:right="1437" w:firstLine="0"/>
        <w:jc w:val="both"/>
        <w:rPr>
          <w:sz w:val="24"/>
        </w:rPr>
      </w:pPr>
      <w:r>
        <w:br w:type="column"/>
      </w:r>
      <w:r>
        <w:rPr>
          <w:sz w:val="24"/>
        </w:rPr>
        <w:t>Department of Electrical and</w:t>
      </w:r>
      <w:r>
        <w:rPr>
          <w:spacing w:val="-57"/>
          <w:sz w:val="24"/>
        </w:rPr>
        <w:t xml:space="preserve"> </w:t>
      </w:r>
      <w:r>
        <w:rPr>
          <w:sz w:val="24"/>
        </w:rPr>
        <w:t>ElectronicsEngineering</w:t>
      </w:r>
    </w:p>
    <w:p>
      <w:pPr>
        <w:spacing w:after="0" w:line="360" w:lineRule="auto"/>
        <w:jc w:val="both"/>
        <w:rPr>
          <w:sz w:val="24"/>
        </w:rPr>
        <w:sectPr>
          <w:type w:val="continuous"/>
          <w:pgSz w:w="11930" w:h="16860"/>
          <w:pgMar w:top="1480" w:right="800" w:bottom="280" w:left="800" w:header="720" w:footer="720" w:gutter="0"/>
          <w:cols w:equalWidth="0" w:num="2">
            <w:col w:w="3134" w:space="2627"/>
            <w:col w:w="4569"/>
          </w:cols>
        </w:sectPr>
      </w:pPr>
    </w:p>
    <w:p>
      <w:pPr>
        <w:pStyle w:val="7"/>
        <w:spacing w:before="4"/>
        <w:jc w:val="both"/>
        <w:rPr>
          <w:sz w:val="25"/>
        </w:rPr>
      </w:pPr>
    </w:p>
    <w:p>
      <w:pPr>
        <w:tabs>
          <w:tab w:val="left" w:pos="6094"/>
        </w:tabs>
        <w:spacing w:before="89"/>
        <w:ind w:left="333" w:right="0" w:firstLine="0"/>
        <w:jc w:val="both"/>
        <w:rPr>
          <w:sz w:val="25"/>
        </w:rPr>
      </w:pPr>
      <w:r>
        <w:rPr>
          <w:sz w:val="25"/>
        </w:rPr>
        <w:t>M.Kumarasamy</w:t>
      </w:r>
      <w:r>
        <w:rPr>
          <w:spacing w:val="-4"/>
          <w:sz w:val="25"/>
        </w:rPr>
        <w:t xml:space="preserve"> </w:t>
      </w:r>
      <w:r>
        <w:rPr>
          <w:sz w:val="25"/>
        </w:rPr>
        <w:t>College</w:t>
      </w:r>
      <w:r>
        <w:rPr>
          <w:spacing w:val="1"/>
          <w:sz w:val="25"/>
        </w:rPr>
        <w:t xml:space="preserve"> </w:t>
      </w:r>
      <w:r>
        <w:rPr>
          <w:sz w:val="25"/>
        </w:rPr>
        <w:t>of</w:t>
      </w:r>
      <w:r>
        <w:rPr>
          <w:sz w:val="25"/>
        </w:rPr>
        <w:tab/>
      </w:r>
      <w:r>
        <w:rPr>
          <w:sz w:val="25"/>
        </w:rPr>
        <w:t>M.Kumarasamy</w:t>
      </w:r>
      <w:r>
        <w:rPr>
          <w:spacing w:val="59"/>
          <w:sz w:val="25"/>
        </w:rPr>
        <w:t xml:space="preserve"> </w:t>
      </w:r>
      <w:r>
        <w:rPr>
          <w:sz w:val="25"/>
        </w:rPr>
        <w:t>College</w:t>
      </w:r>
      <w:r>
        <w:rPr>
          <w:spacing w:val="30"/>
          <w:sz w:val="25"/>
        </w:rPr>
        <w:t xml:space="preserve"> </w:t>
      </w:r>
      <w:r>
        <w:rPr>
          <w:sz w:val="25"/>
        </w:rPr>
        <w:t>of</w:t>
      </w:r>
    </w:p>
    <w:p>
      <w:pPr>
        <w:tabs>
          <w:tab w:val="left" w:pos="6094"/>
        </w:tabs>
        <w:spacing w:before="142"/>
        <w:ind w:left="333" w:right="0" w:firstLine="0"/>
        <w:jc w:val="both"/>
        <w:rPr>
          <w:sz w:val="25"/>
        </w:rPr>
      </w:pPr>
      <w:r>
        <w:rPr>
          <w:sz w:val="25"/>
        </w:rPr>
        <w:t>Engineering,</w:t>
      </w:r>
      <w:r>
        <w:rPr>
          <w:spacing w:val="-3"/>
          <w:sz w:val="25"/>
        </w:rPr>
        <w:t xml:space="preserve"> </w:t>
      </w:r>
      <w:r>
        <w:rPr>
          <w:sz w:val="25"/>
        </w:rPr>
        <w:t>Karur</w:t>
      </w:r>
      <w:r>
        <w:rPr>
          <w:sz w:val="25"/>
        </w:rPr>
        <w:tab/>
      </w:r>
      <w:r>
        <w:rPr>
          <w:sz w:val="25"/>
        </w:rPr>
        <w:t>Engineering,</w:t>
      </w:r>
      <w:r>
        <w:rPr>
          <w:spacing w:val="-3"/>
          <w:sz w:val="25"/>
        </w:rPr>
        <w:t xml:space="preserve"> </w:t>
      </w:r>
      <w:r>
        <w:rPr>
          <w:sz w:val="25"/>
        </w:rPr>
        <w:t>Karur</w:t>
      </w:r>
    </w:p>
    <w:p>
      <w:pPr>
        <w:pStyle w:val="7"/>
        <w:jc w:val="both"/>
        <w:rPr>
          <w:sz w:val="28"/>
        </w:rPr>
      </w:pPr>
    </w:p>
    <w:p>
      <w:pPr>
        <w:pStyle w:val="7"/>
        <w:jc w:val="both"/>
        <w:rPr>
          <w:sz w:val="28"/>
        </w:rPr>
      </w:pPr>
    </w:p>
    <w:p>
      <w:pPr>
        <w:pStyle w:val="7"/>
        <w:jc w:val="both"/>
        <w:rPr>
          <w:sz w:val="28"/>
        </w:rPr>
      </w:pPr>
    </w:p>
    <w:p>
      <w:pPr>
        <w:pStyle w:val="7"/>
        <w:spacing w:before="8"/>
        <w:jc w:val="both"/>
        <w:rPr>
          <w:sz w:val="32"/>
        </w:rPr>
      </w:pPr>
    </w:p>
    <w:p>
      <w:pPr>
        <w:pStyle w:val="7"/>
        <w:tabs>
          <w:tab w:val="left" w:pos="1612"/>
          <w:tab w:val="left" w:pos="2128"/>
          <w:tab w:val="left" w:pos="2988"/>
          <w:tab w:val="left" w:pos="3936"/>
          <w:tab w:val="left" w:pos="4406"/>
          <w:tab w:val="left" w:pos="6060"/>
          <w:tab w:val="left" w:pos="7304"/>
          <w:tab w:val="left" w:pos="8845"/>
          <w:tab w:val="left" w:pos="9503"/>
        </w:tabs>
        <w:spacing w:line="362" w:lineRule="auto"/>
        <w:ind w:left="333" w:right="628"/>
        <w:jc w:val="both"/>
      </w:pPr>
      <w:r>
        <w:t>Submitted</w:t>
      </w:r>
      <w:r>
        <w:tab/>
      </w:r>
      <w:r>
        <w:t>for</w:t>
      </w:r>
      <w:r>
        <w:tab/>
      </w:r>
      <w:r>
        <w:t>Minor</w:t>
      </w:r>
      <w:r>
        <w:tab/>
      </w:r>
      <w:r>
        <w:t>Project</w:t>
      </w:r>
      <w:r>
        <w:tab/>
      </w:r>
      <w:r>
        <w:t>I</w:t>
      </w:r>
      <w:r>
        <w:tab/>
      </w:r>
      <w:r>
        <w:t>(18EEP201L)</w:t>
      </w:r>
      <w:r>
        <w:tab/>
      </w:r>
      <w:r>
        <w:t>viva-voce</w:t>
      </w:r>
      <w:r>
        <w:tab/>
      </w:r>
      <w:r>
        <w:t>Examination</w:t>
      </w:r>
      <w:r>
        <w:tab/>
      </w:r>
      <w:r>
        <w:t>held</w:t>
      </w:r>
      <w:r>
        <w:tab/>
      </w:r>
      <w:r>
        <w:t>at</w:t>
      </w:r>
      <w:r>
        <w:rPr>
          <w:spacing w:val="-62"/>
        </w:rPr>
        <w:t xml:space="preserve"> </w:t>
      </w:r>
      <w:r>
        <w:t>M.Kumarasamy</w:t>
      </w:r>
      <w:r>
        <w:rPr>
          <w:spacing w:val="-5"/>
        </w:rPr>
        <w:t xml:space="preserve"> </w:t>
      </w:r>
      <w:r>
        <w:t>College</w:t>
      </w:r>
      <w:r>
        <w:rPr>
          <w:spacing w:val="-2"/>
        </w:rPr>
        <w:t xml:space="preserve"> </w:t>
      </w:r>
      <w:r>
        <w:t>of</w:t>
      </w:r>
      <w:r>
        <w:rPr>
          <w:spacing w:val="-1"/>
        </w:rPr>
        <w:t xml:space="preserve"> </w:t>
      </w:r>
      <w:r>
        <w:t>Engineering,Karur-639113</w:t>
      </w:r>
      <w:r>
        <w:rPr>
          <w:spacing w:val="-1"/>
        </w:rPr>
        <w:t xml:space="preserve"> </w:t>
      </w:r>
      <w:r>
        <w:t>on</w:t>
      </w:r>
      <w:r>
        <w:rPr>
          <w:spacing w:val="-4"/>
        </w:rPr>
        <w:t xml:space="preserve"> </w:t>
      </w:r>
      <w:r>
        <w:t>………………..</w:t>
      </w:r>
    </w:p>
    <w:p>
      <w:pPr>
        <w:pStyle w:val="7"/>
        <w:jc w:val="both"/>
        <w:rPr>
          <w:sz w:val="28"/>
        </w:rPr>
      </w:pPr>
    </w:p>
    <w:p>
      <w:pPr>
        <w:pStyle w:val="7"/>
        <w:jc w:val="both"/>
        <w:rPr>
          <w:sz w:val="28"/>
        </w:rPr>
      </w:pPr>
    </w:p>
    <w:p>
      <w:pPr>
        <w:pStyle w:val="7"/>
        <w:jc w:val="both"/>
        <w:rPr>
          <w:sz w:val="28"/>
        </w:rPr>
      </w:pPr>
    </w:p>
    <w:p>
      <w:pPr>
        <w:pStyle w:val="7"/>
        <w:spacing w:before="8"/>
        <w:jc w:val="both"/>
        <w:rPr>
          <w:sz w:val="24"/>
        </w:rPr>
      </w:pPr>
    </w:p>
    <w:p>
      <w:pPr>
        <w:spacing w:before="0"/>
        <w:ind w:left="0" w:right="276" w:firstLine="0"/>
        <w:jc w:val="both"/>
        <w:rPr>
          <w:sz w:val="22"/>
        </w:rPr>
      </w:pPr>
      <w:r>
        <w:rPr>
          <w:sz w:val="22"/>
        </w:rPr>
        <w:t>ii</w:t>
      </w:r>
    </w:p>
    <w:p>
      <w:pPr>
        <w:spacing w:after="0"/>
        <w:jc w:val="both"/>
        <w:rPr>
          <w:sz w:val="22"/>
        </w:rPr>
        <w:sectPr>
          <w:type w:val="continuous"/>
          <w:pgSz w:w="11930" w:h="16860"/>
          <w:pgMar w:top="1480" w:right="800" w:bottom="280" w:left="800" w:header="720" w:footer="720" w:gutter="0"/>
          <w:cols w:space="720" w:num="1"/>
        </w:sectPr>
      </w:pPr>
    </w:p>
    <w:p>
      <w:pPr>
        <w:pStyle w:val="2"/>
        <w:spacing w:before="75"/>
        <w:ind w:right="906"/>
        <w:jc w:val="both"/>
      </w:pPr>
      <w:bookmarkStart w:id="6" w:name="DECLARATION"/>
      <w:bookmarkEnd w:id="6"/>
      <w:r>
        <w:t>DECLARATION</w:t>
      </w:r>
    </w:p>
    <w:p>
      <w:pPr>
        <w:pStyle w:val="7"/>
        <w:jc w:val="both"/>
        <w:rPr>
          <w:b/>
          <w:sz w:val="30"/>
        </w:rPr>
      </w:pPr>
    </w:p>
    <w:p>
      <w:pPr>
        <w:tabs>
          <w:tab w:val="left" w:pos="988"/>
          <w:tab w:val="left" w:pos="1871"/>
          <w:tab w:val="left" w:pos="2497"/>
          <w:tab w:val="left" w:pos="3050"/>
          <w:tab w:val="left" w:pos="3933"/>
          <w:tab w:val="left" w:pos="4906"/>
          <w:tab w:val="left" w:pos="5760"/>
        </w:tabs>
        <w:spacing w:before="215" w:line="480" w:lineRule="auto"/>
        <w:ind w:left="393" w:right="1318" w:firstLine="0"/>
        <w:jc w:val="both"/>
        <w:rPr>
          <w:sz w:val="26"/>
        </w:rPr>
      </w:pPr>
      <w:r>
        <w:rPr>
          <w:sz w:val="26"/>
        </w:rPr>
        <w:t>We</w:t>
      </w:r>
      <w:r>
        <w:rPr>
          <w:sz w:val="26"/>
        </w:rPr>
        <w:tab/>
      </w:r>
      <w:r>
        <w:rPr>
          <w:sz w:val="26"/>
        </w:rPr>
        <w:t>affirm</w:t>
      </w:r>
      <w:r>
        <w:rPr>
          <w:sz w:val="26"/>
        </w:rPr>
        <w:tab/>
      </w:r>
      <w:r>
        <w:rPr>
          <w:sz w:val="26"/>
        </w:rPr>
        <w:t>that</w:t>
      </w:r>
      <w:r>
        <w:rPr>
          <w:sz w:val="26"/>
        </w:rPr>
        <w:tab/>
      </w:r>
      <w:r>
        <w:rPr>
          <w:sz w:val="26"/>
        </w:rPr>
        <w:t>the</w:t>
      </w:r>
      <w:r>
        <w:rPr>
          <w:sz w:val="26"/>
        </w:rPr>
        <w:tab/>
      </w:r>
      <w:r>
        <w:rPr>
          <w:sz w:val="26"/>
        </w:rPr>
        <w:t>Minor</w:t>
      </w:r>
      <w:r>
        <w:rPr>
          <w:sz w:val="26"/>
        </w:rPr>
        <w:tab/>
      </w:r>
      <w:r>
        <w:rPr>
          <w:sz w:val="26"/>
        </w:rPr>
        <w:t>Project</w:t>
      </w:r>
      <w:r>
        <w:rPr>
          <w:sz w:val="26"/>
        </w:rPr>
        <w:tab/>
      </w:r>
      <w:r>
        <w:rPr>
          <w:sz w:val="26"/>
        </w:rPr>
        <w:t>report</w:t>
      </w:r>
      <w:r>
        <w:rPr>
          <w:sz w:val="26"/>
        </w:rPr>
        <w:tab/>
      </w:r>
      <w:r>
        <w:rPr>
          <w:sz w:val="26"/>
        </w:rPr>
        <w:t xml:space="preserve">title </w:t>
      </w:r>
      <w:r>
        <w:rPr>
          <w:b/>
          <w:sz w:val="26"/>
        </w:rPr>
        <w:t>“ SUPER MARKETING</w:t>
      </w:r>
      <w:r>
        <w:rPr>
          <w:b/>
          <w:spacing w:val="-62"/>
          <w:sz w:val="26"/>
        </w:rPr>
        <w:t xml:space="preserve"> </w:t>
      </w:r>
      <w:r>
        <w:rPr>
          <w:b/>
          <w:sz w:val="26"/>
        </w:rPr>
        <w:t xml:space="preserve">IN ADVANCED TECHNOLOGY” </w:t>
      </w:r>
      <w:r>
        <w:rPr>
          <w:sz w:val="26"/>
        </w:rPr>
        <w:t>being submitted in partial fulfillment for the</w:t>
      </w:r>
      <w:r>
        <w:rPr>
          <w:spacing w:val="-62"/>
          <w:sz w:val="26"/>
        </w:rPr>
        <w:t xml:space="preserve"> </w:t>
      </w:r>
      <w:r>
        <w:rPr>
          <w:sz w:val="26"/>
        </w:rPr>
        <w:t xml:space="preserve">award of </w:t>
      </w:r>
      <w:r>
        <w:rPr>
          <w:b/>
          <w:sz w:val="26"/>
        </w:rPr>
        <w:t xml:space="preserve">Bachelor of Engineering in Electrical and Electronics Engineering </w:t>
      </w:r>
      <w:r>
        <w:rPr>
          <w:sz w:val="26"/>
        </w:rPr>
        <w:t>is</w:t>
      </w:r>
      <w:r>
        <w:rPr>
          <w:spacing w:val="1"/>
          <w:sz w:val="26"/>
        </w:rPr>
        <w:t xml:space="preserve"> </w:t>
      </w:r>
      <w:r>
        <w:rPr>
          <w:sz w:val="26"/>
        </w:rPr>
        <w:t>the</w:t>
      </w:r>
      <w:r>
        <w:rPr>
          <w:spacing w:val="-2"/>
          <w:sz w:val="26"/>
        </w:rPr>
        <w:t xml:space="preserve"> </w:t>
      </w:r>
      <w:r>
        <w:rPr>
          <w:sz w:val="26"/>
        </w:rPr>
        <w:t>original</w:t>
      </w:r>
      <w:r>
        <w:rPr>
          <w:spacing w:val="1"/>
          <w:sz w:val="26"/>
        </w:rPr>
        <w:t xml:space="preserve"> </w:t>
      </w:r>
      <w:r>
        <w:rPr>
          <w:sz w:val="26"/>
        </w:rPr>
        <w:t>work</w:t>
      </w:r>
      <w:r>
        <w:rPr>
          <w:spacing w:val="3"/>
          <w:sz w:val="26"/>
        </w:rPr>
        <w:t xml:space="preserve"> </w:t>
      </w:r>
      <w:r>
        <w:rPr>
          <w:sz w:val="26"/>
        </w:rPr>
        <w:t>carried out</w:t>
      </w:r>
      <w:r>
        <w:rPr>
          <w:spacing w:val="-2"/>
          <w:sz w:val="26"/>
        </w:rPr>
        <w:t xml:space="preserve"> </w:t>
      </w:r>
      <w:r>
        <w:rPr>
          <w:sz w:val="26"/>
        </w:rPr>
        <w:t>by</w:t>
      </w:r>
      <w:r>
        <w:rPr>
          <w:spacing w:val="-4"/>
          <w:sz w:val="26"/>
        </w:rPr>
        <w:t xml:space="preserve"> </w:t>
      </w:r>
      <w:r>
        <w:rPr>
          <w:sz w:val="26"/>
        </w:rPr>
        <w:t>us.</w:t>
      </w: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spacing w:before="4"/>
        <w:jc w:val="both"/>
        <w:rPr>
          <w:sz w:val="22"/>
        </w:rPr>
      </w:pPr>
    </w:p>
    <w:tbl>
      <w:tblPr>
        <w:tblStyle w:val="6"/>
        <w:tblW w:w="0" w:type="auto"/>
        <w:tblInd w:w="70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52"/>
        <w:gridCol w:w="3287"/>
        <w:gridCol w:w="28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8" w:hRule="atLeast"/>
        </w:trPr>
        <w:tc>
          <w:tcPr>
            <w:tcW w:w="2252" w:type="dxa"/>
          </w:tcPr>
          <w:p>
            <w:pPr>
              <w:pStyle w:val="12"/>
              <w:spacing w:line="311" w:lineRule="exact"/>
              <w:ind w:left="250"/>
              <w:jc w:val="both"/>
              <w:rPr>
                <w:b/>
                <w:sz w:val="28"/>
              </w:rPr>
            </w:pPr>
            <w:r>
              <w:rPr>
                <w:b/>
                <w:sz w:val="28"/>
              </w:rPr>
              <w:t>REG.NO</w:t>
            </w:r>
          </w:p>
        </w:tc>
        <w:tc>
          <w:tcPr>
            <w:tcW w:w="3287" w:type="dxa"/>
          </w:tcPr>
          <w:p>
            <w:pPr>
              <w:pStyle w:val="12"/>
              <w:spacing w:line="311" w:lineRule="exact"/>
              <w:ind w:left="449"/>
              <w:jc w:val="both"/>
              <w:rPr>
                <w:b/>
                <w:sz w:val="28"/>
              </w:rPr>
            </w:pPr>
            <w:r>
              <w:rPr>
                <w:b/>
                <w:sz w:val="28"/>
              </w:rPr>
              <w:t>STUDENT</w:t>
            </w:r>
            <w:r>
              <w:rPr>
                <w:b/>
                <w:spacing w:val="-7"/>
                <w:sz w:val="28"/>
              </w:rPr>
              <w:t xml:space="preserve"> </w:t>
            </w:r>
            <w:r>
              <w:rPr>
                <w:b/>
                <w:sz w:val="28"/>
              </w:rPr>
              <w:t>NAME</w:t>
            </w:r>
          </w:p>
        </w:tc>
        <w:tc>
          <w:tcPr>
            <w:tcW w:w="2803" w:type="dxa"/>
          </w:tcPr>
          <w:p>
            <w:pPr>
              <w:pStyle w:val="12"/>
              <w:spacing w:line="311" w:lineRule="exact"/>
              <w:ind w:left="594"/>
              <w:jc w:val="both"/>
              <w:rPr>
                <w:b/>
                <w:sz w:val="28"/>
              </w:rPr>
            </w:pPr>
            <w:r>
              <w:rPr>
                <w:b/>
                <w:sz w:val="28"/>
              </w:rPr>
              <w:t>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69" w:hRule="atLeast"/>
        </w:trPr>
        <w:tc>
          <w:tcPr>
            <w:tcW w:w="2252" w:type="dxa"/>
          </w:tcPr>
          <w:p>
            <w:pPr>
              <w:pStyle w:val="12"/>
              <w:spacing w:before="1"/>
              <w:jc w:val="both"/>
              <w:rPr>
                <w:sz w:val="24"/>
              </w:rPr>
            </w:pPr>
          </w:p>
          <w:p>
            <w:pPr>
              <w:pStyle w:val="12"/>
              <w:ind w:left="200"/>
              <w:jc w:val="both"/>
              <w:rPr>
                <w:b/>
                <w:sz w:val="25"/>
              </w:rPr>
            </w:pPr>
            <w:r>
              <w:rPr>
                <w:b/>
                <w:sz w:val="25"/>
              </w:rPr>
              <w:t>927621BEE086</w:t>
            </w:r>
          </w:p>
        </w:tc>
        <w:tc>
          <w:tcPr>
            <w:tcW w:w="3287" w:type="dxa"/>
          </w:tcPr>
          <w:p>
            <w:pPr>
              <w:pStyle w:val="12"/>
              <w:spacing w:before="1"/>
              <w:jc w:val="both"/>
              <w:rPr>
                <w:sz w:val="24"/>
              </w:rPr>
            </w:pPr>
          </w:p>
          <w:p>
            <w:pPr>
              <w:pStyle w:val="12"/>
              <w:ind w:left="430"/>
              <w:jc w:val="both"/>
              <w:rPr>
                <w:b/>
                <w:sz w:val="25"/>
              </w:rPr>
            </w:pPr>
            <w:r>
              <w:rPr>
                <w:b/>
                <w:sz w:val="25"/>
              </w:rPr>
              <w:t>RAM</w:t>
            </w:r>
            <w:r>
              <w:rPr>
                <w:b/>
                <w:spacing w:val="-3"/>
                <w:sz w:val="25"/>
              </w:rPr>
              <w:t xml:space="preserve"> </w:t>
            </w:r>
            <w:r>
              <w:rPr>
                <w:b/>
                <w:sz w:val="25"/>
              </w:rPr>
              <w:t>PRAKASH</w:t>
            </w:r>
            <w:r>
              <w:rPr>
                <w:b/>
                <w:spacing w:val="-2"/>
                <w:sz w:val="25"/>
              </w:rPr>
              <w:t xml:space="preserve"> </w:t>
            </w:r>
            <w:r>
              <w:rPr>
                <w:b/>
                <w:sz w:val="25"/>
              </w:rPr>
              <w:t>S</w:t>
            </w:r>
          </w:p>
        </w:tc>
        <w:tc>
          <w:tcPr>
            <w:tcW w:w="2803" w:type="dxa"/>
          </w:tcPr>
          <w:p>
            <w:pPr>
              <w:pStyle w:val="12"/>
              <w:spacing w:before="1"/>
              <w:jc w:val="both"/>
              <w:rPr>
                <w:sz w:val="24"/>
              </w:rPr>
            </w:pPr>
          </w:p>
          <w:p>
            <w:pPr>
              <w:pStyle w:val="12"/>
              <w:ind w:left="594"/>
              <w:jc w:val="both"/>
              <w:rPr>
                <w:b/>
                <w:sz w:val="25"/>
              </w:rPr>
            </w:pPr>
            <w:r>
              <w:rPr>
                <w:b/>
                <w:sz w:val="2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9" w:hRule="atLeast"/>
        </w:trPr>
        <w:tc>
          <w:tcPr>
            <w:tcW w:w="2252" w:type="dxa"/>
          </w:tcPr>
          <w:p>
            <w:pPr>
              <w:pStyle w:val="12"/>
              <w:spacing w:before="194"/>
              <w:ind w:left="200"/>
              <w:jc w:val="both"/>
              <w:rPr>
                <w:b/>
                <w:sz w:val="25"/>
              </w:rPr>
            </w:pPr>
            <w:r>
              <w:rPr>
                <w:b/>
                <w:sz w:val="25"/>
              </w:rPr>
              <w:t>927621BEE099</w:t>
            </w:r>
          </w:p>
        </w:tc>
        <w:tc>
          <w:tcPr>
            <w:tcW w:w="3287" w:type="dxa"/>
          </w:tcPr>
          <w:p>
            <w:pPr>
              <w:pStyle w:val="12"/>
              <w:spacing w:before="194"/>
              <w:ind w:left="430"/>
              <w:jc w:val="both"/>
              <w:rPr>
                <w:b/>
                <w:sz w:val="25"/>
              </w:rPr>
            </w:pPr>
            <w:r>
              <w:rPr>
                <w:b/>
                <w:sz w:val="25"/>
              </w:rPr>
              <w:t>SAPREENA</w:t>
            </w:r>
            <w:r>
              <w:rPr>
                <w:b/>
                <w:spacing w:val="-1"/>
                <w:sz w:val="25"/>
              </w:rPr>
              <w:t xml:space="preserve"> </w:t>
            </w:r>
            <w:r>
              <w:rPr>
                <w:b/>
                <w:sz w:val="25"/>
              </w:rPr>
              <w:t>S</w:t>
            </w:r>
          </w:p>
        </w:tc>
        <w:tc>
          <w:tcPr>
            <w:tcW w:w="2803" w:type="dxa"/>
          </w:tcPr>
          <w:p>
            <w:pPr>
              <w:pStyle w:val="12"/>
              <w:spacing w:before="194"/>
              <w:ind w:left="604"/>
              <w:jc w:val="both"/>
              <w:rPr>
                <w:b/>
                <w:sz w:val="25"/>
              </w:rPr>
            </w:pPr>
            <w:r>
              <w:rPr>
                <w:b/>
                <w:sz w:val="2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4" w:hRule="atLeast"/>
        </w:trPr>
        <w:tc>
          <w:tcPr>
            <w:tcW w:w="2252" w:type="dxa"/>
          </w:tcPr>
          <w:p>
            <w:pPr>
              <w:pStyle w:val="12"/>
              <w:spacing w:before="97" w:line="267" w:lineRule="exact"/>
              <w:ind w:left="200"/>
              <w:jc w:val="both"/>
              <w:rPr>
                <w:b/>
                <w:sz w:val="25"/>
              </w:rPr>
            </w:pPr>
            <w:r>
              <w:rPr>
                <w:b/>
                <w:sz w:val="25"/>
              </w:rPr>
              <w:t>927622BEE114</w:t>
            </w:r>
          </w:p>
        </w:tc>
        <w:tc>
          <w:tcPr>
            <w:tcW w:w="3287" w:type="dxa"/>
          </w:tcPr>
          <w:p>
            <w:pPr>
              <w:pStyle w:val="12"/>
              <w:spacing w:before="97" w:line="267" w:lineRule="exact"/>
              <w:ind w:left="430"/>
              <w:jc w:val="both"/>
              <w:rPr>
                <w:b/>
                <w:sz w:val="25"/>
              </w:rPr>
            </w:pPr>
            <w:r>
              <w:rPr>
                <w:b/>
                <w:sz w:val="25"/>
              </w:rPr>
              <w:t>SRINIDHI</w:t>
            </w:r>
            <w:r>
              <w:rPr>
                <w:b/>
                <w:spacing w:val="-1"/>
                <w:sz w:val="25"/>
              </w:rPr>
              <w:t xml:space="preserve"> </w:t>
            </w:r>
            <w:r>
              <w:rPr>
                <w:b/>
                <w:sz w:val="25"/>
              </w:rPr>
              <w:t>B</w:t>
            </w:r>
          </w:p>
        </w:tc>
        <w:tc>
          <w:tcPr>
            <w:tcW w:w="2803" w:type="dxa"/>
          </w:tcPr>
          <w:p>
            <w:pPr>
              <w:pStyle w:val="12"/>
              <w:spacing w:before="97" w:line="267" w:lineRule="exact"/>
              <w:ind w:left="604"/>
              <w:jc w:val="both"/>
              <w:rPr>
                <w:b/>
                <w:sz w:val="25"/>
              </w:rPr>
            </w:pPr>
            <w:r>
              <w:rPr>
                <w:b/>
                <w:sz w:val="25"/>
              </w:rPr>
              <w:t>------------------------</w:t>
            </w:r>
          </w:p>
        </w:tc>
      </w:tr>
    </w:tbl>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jc w:val="both"/>
        <w:rPr>
          <w:sz w:val="20"/>
        </w:rPr>
      </w:pPr>
    </w:p>
    <w:p>
      <w:pPr>
        <w:pStyle w:val="7"/>
        <w:spacing w:before="5"/>
        <w:jc w:val="both"/>
        <w:rPr>
          <w:sz w:val="21"/>
        </w:rPr>
      </w:pPr>
    </w:p>
    <w:p>
      <w:pPr>
        <w:spacing w:before="0"/>
        <w:ind w:left="0" w:right="279" w:firstLine="0"/>
        <w:jc w:val="both"/>
        <w:rPr>
          <w:sz w:val="22"/>
        </w:rPr>
      </w:pPr>
      <w:r>
        <w:rPr>
          <w:sz w:val="22"/>
        </w:rPr>
        <w:t>iii</w:t>
      </w:r>
    </w:p>
    <w:p>
      <w:pPr>
        <w:spacing w:after="0"/>
        <w:jc w:val="both"/>
        <w:rPr>
          <w:sz w:val="22"/>
        </w:rPr>
        <w:sectPr>
          <w:pgSz w:w="11930" w:h="16860"/>
          <w:pgMar w:top="1420" w:right="800" w:bottom="280" w:left="800" w:header="720" w:footer="720" w:gutter="0"/>
          <w:cols w:space="720" w:num="1"/>
        </w:sectPr>
      </w:pPr>
    </w:p>
    <w:p>
      <w:pPr>
        <w:pStyle w:val="3"/>
        <w:spacing w:before="77"/>
        <w:ind w:left="2046"/>
        <w:jc w:val="both"/>
      </w:pPr>
      <w:bookmarkStart w:id="7" w:name="VISION AND MISSION OF THE INSTITUTION"/>
      <w:bookmarkEnd w:id="7"/>
      <w:r>
        <w:t>VISION</w:t>
      </w:r>
      <w:r>
        <w:rPr>
          <w:spacing w:val="-2"/>
        </w:rPr>
        <w:t xml:space="preserve"> </w:t>
      </w:r>
      <w:r>
        <w:t>AND</w:t>
      </w:r>
      <w:r>
        <w:rPr>
          <w:spacing w:val="-5"/>
        </w:rPr>
        <w:t xml:space="preserve"> </w:t>
      </w:r>
      <w:r>
        <w:t>MISSION</w:t>
      </w:r>
      <w:r>
        <w:rPr>
          <w:spacing w:val="-4"/>
        </w:rPr>
        <w:t xml:space="preserve"> </w:t>
      </w:r>
      <w:r>
        <w:t>OF</w:t>
      </w:r>
      <w:r>
        <w:rPr>
          <w:spacing w:val="-5"/>
        </w:rPr>
        <w:t xml:space="preserve"> </w:t>
      </w:r>
      <w:r>
        <w:t>THE</w:t>
      </w:r>
      <w:r>
        <w:rPr>
          <w:spacing w:val="-4"/>
        </w:rPr>
        <w:t xml:space="preserve"> </w:t>
      </w:r>
      <w:r>
        <w:t>INSTITUTION</w:t>
      </w:r>
    </w:p>
    <w:p>
      <w:pPr>
        <w:spacing w:before="89"/>
        <w:ind w:left="333" w:right="0" w:firstLine="0"/>
        <w:jc w:val="left"/>
        <w:rPr>
          <w:b/>
          <w:sz w:val="26"/>
        </w:rPr>
      </w:pPr>
      <w:r>
        <w:rPr>
          <w:b/>
          <w:sz w:val="26"/>
        </w:rPr>
        <w:t>VISION</w:t>
      </w:r>
    </w:p>
    <w:p>
      <w:pPr>
        <w:pStyle w:val="7"/>
        <w:spacing w:before="5"/>
        <w:rPr>
          <w:b/>
        </w:rPr>
      </w:pPr>
    </w:p>
    <w:p>
      <w:pPr>
        <w:pStyle w:val="11"/>
        <w:numPr>
          <w:ilvl w:val="0"/>
          <w:numId w:val="1"/>
        </w:numPr>
        <w:tabs>
          <w:tab w:val="left" w:pos="1367"/>
          <w:tab w:val="left" w:pos="1368"/>
        </w:tabs>
        <w:spacing w:before="89" w:after="0" w:line="240" w:lineRule="auto"/>
        <w:ind w:left="1367" w:right="0" w:hanging="421"/>
        <w:jc w:val="left"/>
        <w:rPr>
          <w:sz w:val="26"/>
        </w:rPr>
      </w:pPr>
      <w:r>
        <w:rPr>
          <w:sz w:val="26"/>
        </w:rPr>
        <w:t>To</w:t>
      </w:r>
      <w:r>
        <w:rPr>
          <w:spacing w:val="-4"/>
          <w:sz w:val="26"/>
        </w:rPr>
        <w:t xml:space="preserve"> </w:t>
      </w:r>
      <w:r>
        <w:rPr>
          <w:sz w:val="26"/>
        </w:rPr>
        <w:t>emerge</w:t>
      </w:r>
      <w:r>
        <w:rPr>
          <w:spacing w:val="-3"/>
          <w:sz w:val="26"/>
        </w:rPr>
        <w:t xml:space="preserve"> </w:t>
      </w:r>
      <w:r>
        <w:rPr>
          <w:sz w:val="26"/>
        </w:rPr>
        <w:t>as</w:t>
      </w:r>
      <w:r>
        <w:rPr>
          <w:spacing w:val="-2"/>
          <w:sz w:val="26"/>
        </w:rPr>
        <w:t xml:space="preserve"> </w:t>
      </w:r>
      <w:r>
        <w:rPr>
          <w:sz w:val="26"/>
        </w:rPr>
        <w:t>a</w:t>
      </w:r>
      <w:r>
        <w:rPr>
          <w:spacing w:val="-6"/>
          <w:sz w:val="26"/>
        </w:rPr>
        <w:t xml:space="preserve"> </w:t>
      </w:r>
      <w:r>
        <w:rPr>
          <w:sz w:val="26"/>
        </w:rPr>
        <w:t>leader among</w:t>
      </w:r>
      <w:r>
        <w:rPr>
          <w:spacing w:val="-4"/>
          <w:sz w:val="26"/>
        </w:rPr>
        <w:t xml:space="preserve"> </w:t>
      </w:r>
      <w:r>
        <w:rPr>
          <w:sz w:val="26"/>
        </w:rPr>
        <w:t>the</w:t>
      </w:r>
      <w:r>
        <w:rPr>
          <w:spacing w:val="-5"/>
          <w:sz w:val="26"/>
        </w:rPr>
        <w:t xml:space="preserve"> </w:t>
      </w:r>
      <w:r>
        <w:rPr>
          <w:sz w:val="26"/>
        </w:rPr>
        <w:t>top</w:t>
      </w:r>
      <w:r>
        <w:rPr>
          <w:spacing w:val="-3"/>
          <w:sz w:val="26"/>
        </w:rPr>
        <w:t xml:space="preserve"> </w:t>
      </w:r>
      <w:r>
        <w:rPr>
          <w:sz w:val="26"/>
        </w:rPr>
        <w:t>institutions</w:t>
      </w:r>
      <w:r>
        <w:rPr>
          <w:spacing w:val="-5"/>
          <w:sz w:val="26"/>
        </w:rPr>
        <w:t xml:space="preserve"> </w:t>
      </w:r>
      <w:r>
        <w:rPr>
          <w:sz w:val="26"/>
        </w:rPr>
        <w:t>in</w:t>
      </w:r>
      <w:r>
        <w:rPr>
          <w:spacing w:val="-4"/>
          <w:sz w:val="26"/>
        </w:rPr>
        <w:t xml:space="preserve"> </w:t>
      </w:r>
      <w:r>
        <w:rPr>
          <w:sz w:val="26"/>
        </w:rPr>
        <w:t>the</w:t>
      </w:r>
      <w:r>
        <w:rPr>
          <w:spacing w:val="-5"/>
          <w:sz w:val="26"/>
        </w:rPr>
        <w:t xml:space="preserve"> </w:t>
      </w:r>
      <w:r>
        <w:rPr>
          <w:sz w:val="26"/>
        </w:rPr>
        <w:t>field</w:t>
      </w:r>
      <w:r>
        <w:rPr>
          <w:spacing w:val="-3"/>
          <w:sz w:val="26"/>
        </w:rPr>
        <w:t xml:space="preserve"> </w:t>
      </w:r>
      <w:r>
        <w:rPr>
          <w:sz w:val="26"/>
        </w:rPr>
        <w:t>of technical</w:t>
      </w:r>
      <w:r>
        <w:rPr>
          <w:spacing w:val="-3"/>
          <w:sz w:val="26"/>
        </w:rPr>
        <w:t xml:space="preserve"> </w:t>
      </w:r>
      <w:r>
        <w:rPr>
          <w:sz w:val="26"/>
        </w:rPr>
        <w:t>education</w:t>
      </w:r>
    </w:p>
    <w:p>
      <w:pPr>
        <w:pStyle w:val="7"/>
        <w:rPr>
          <w:sz w:val="27"/>
        </w:rPr>
      </w:pPr>
    </w:p>
    <w:p>
      <w:pPr>
        <w:pStyle w:val="3"/>
      </w:pPr>
      <w:bookmarkStart w:id="8" w:name="MISSION"/>
      <w:bookmarkEnd w:id="8"/>
      <w:r>
        <w:t>MISSION</w:t>
      </w:r>
    </w:p>
    <w:p>
      <w:pPr>
        <w:pStyle w:val="7"/>
        <w:spacing w:before="11"/>
        <w:rPr>
          <w:b/>
          <w:sz w:val="25"/>
        </w:rPr>
      </w:pPr>
    </w:p>
    <w:p>
      <w:pPr>
        <w:pStyle w:val="11"/>
        <w:numPr>
          <w:ilvl w:val="0"/>
          <w:numId w:val="1"/>
        </w:numPr>
        <w:tabs>
          <w:tab w:val="left" w:pos="1367"/>
          <w:tab w:val="left" w:pos="1368"/>
        </w:tabs>
        <w:spacing w:before="0" w:after="0" w:line="362" w:lineRule="auto"/>
        <w:ind w:left="1370" w:right="1267" w:hanging="420"/>
        <w:jc w:val="left"/>
        <w:rPr>
          <w:sz w:val="26"/>
        </w:rPr>
      </w:pPr>
      <w:r>
        <w:rPr>
          <w:sz w:val="26"/>
        </w:rPr>
        <w:t>Produce</w:t>
      </w:r>
      <w:r>
        <w:rPr>
          <w:spacing w:val="19"/>
          <w:sz w:val="26"/>
        </w:rPr>
        <w:t xml:space="preserve"> </w:t>
      </w:r>
      <w:r>
        <w:rPr>
          <w:sz w:val="26"/>
        </w:rPr>
        <w:t>smart</w:t>
      </w:r>
      <w:r>
        <w:rPr>
          <w:spacing w:val="21"/>
          <w:sz w:val="26"/>
        </w:rPr>
        <w:t xml:space="preserve"> </w:t>
      </w:r>
      <w:r>
        <w:rPr>
          <w:sz w:val="26"/>
        </w:rPr>
        <w:t>technocrats</w:t>
      </w:r>
      <w:r>
        <w:rPr>
          <w:spacing w:val="22"/>
          <w:sz w:val="26"/>
        </w:rPr>
        <w:t xml:space="preserve"> </w:t>
      </w:r>
      <w:r>
        <w:rPr>
          <w:sz w:val="26"/>
        </w:rPr>
        <w:t>with</w:t>
      </w:r>
      <w:r>
        <w:rPr>
          <w:spacing w:val="21"/>
          <w:sz w:val="26"/>
        </w:rPr>
        <w:t xml:space="preserve"> </w:t>
      </w:r>
      <w:r>
        <w:rPr>
          <w:sz w:val="26"/>
        </w:rPr>
        <w:t>empirical</w:t>
      </w:r>
      <w:r>
        <w:rPr>
          <w:spacing w:val="22"/>
          <w:sz w:val="26"/>
        </w:rPr>
        <w:t xml:space="preserve"> </w:t>
      </w:r>
      <w:r>
        <w:rPr>
          <w:sz w:val="26"/>
        </w:rPr>
        <w:t>knowledge</w:t>
      </w:r>
      <w:r>
        <w:rPr>
          <w:spacing w:val="20"/>
          <w:sz w:val="26"/>
        </w:rPr>
        <w:t xml:space="preserve"> </w:t>
      </w:r>
      <w:r>
        <w:rPr>
          <w:sz w:val="26"/>
        </w:rPr>
        <w:t>who</w:t>
      </w:r>
      <w:r>
        <w:rPr>
          <w:spacing w:val="22"/>
          <w:sz w:val="26"/>
        </w:rPr>
        <w:t xml:space="preserve"> </w:t>
      </w:r>
      <w:r>
        <w:rPr>
          <w:sz w:val="26"/>
        </w:rPr>
        <w:t>can</w:t>
      </w:r>
      <w:r>
        <w:rPr>
          <w:spacing w:val="19"/>
          <w:sz w:val="26"/>
        </w:rPr>
        <w:t xml:space="preserve"> </w:t>
      </w:r>
      <w:r>
        <w:rPr>
          <w:sz w:val="26"/>
        </w:rPr>
        <w:t>surmount</w:t>
      </w:r>
      <w:r>
        <w:rPr>
          <w:spacing w:val="-62"/>
          <w:sz w:val="26"/>
        </w:rPr>
        <w:t xml:space="preserve"> </w:t>
      </w:r>
      <w:r>
        <w:rPr>
          <w:sz w:val="26"/>
        </w:rPr>
        <w:t>theglobal</w:t>
      </w:r>
      <w:r>
        <w:rPr>
          <w:spacing w:val="-1"/>
          <w:sz w:val="26"/>
        </w:rPr>
        <w:t xml:space="preserve"> </w:t>
      </w:r>
      <w:r>
        <w:rPr>
          <w:sz w:val="26"/>
        </w:rPr>
        <w:t>Challenges.</w:t>
      </w:r>
    </w:p>
    <w:p>
      <w:pPr>
        <w:pStyle w:val="11"/>
        <w:numPr>
          <w:ilvl w:val="0"/>
          <w:numId w:val="1"/>
        </w:numPr>
        <w:tabs>
          <w:tab w:val="left" w:pos="1367"/>
          <w:tab w:val="left" w:pos="1368"/>
        </w:tabs>
        <w:spacing w:before="0" w:after="0" w:line="362" w:lineRule="auto"/>
        <w:ind w:left="1370" w:right="1255" w:hanging="420"/>
        <w:jc w:val="left"/>
        <w:rPr>
          <w:sz w:val="26"/>
        </w:rPr>
      </w:pPr>
      <w:r>
        <w:rPr>
          <w:sz w:val="26"/>
        </w:rPr>
        <w:t>Create</w:t>
      </w:r>
      <w:r>
        <w:rPr>
          <w:spacing w:val="16"/>
          <w:sz w:val="26"/>
        </w:rPr>
        <w:t xml:space="preserve"> </w:t>
      </w:r>
      <w:r>
        <w:rPr>
          <w:sz w:val="26"/>
        </w:rPr>
        <w:t>a</w:t>
      </w:r>
      <w:r>
        <w:rPr>
          <w:spacing w:val="17"/>
          <w:sz w:val="26"/>
        </w:rPr>
        <w:t xml:space="preserve"> </w:t>
      </w:r>
      <w:r>
        <w:rPr>
          <w:sz w:val="26"/>
        </w:rPr>
        <w:t>diverse,</w:t>
      </w:r>
      <w:r>
        <w:rPr>
          <w:spacing w:val="19"/>
          <w:sz w:val="26"/>
        </w:rPr>
        <w:t xml:space="preserve"> </w:t>
      </w:r>
      <w:r>
        <w:rPr>
          <w:sz w:val="26"/>
        </w:rPr>
        <w:t>fully-engaged,</w:t>
      </w:r>
      <w:r>
        <w:rPr>
          <w:spacing w:val="17"/>
          <w:sz w:val="26"/>
        </w:rPr>
        <w:t xml:space="preserve"> </w:t>
      </w:r>
      <w:r>
        <w:rPr>
          <w:sz w:val="26"/>
        </w:rPr>
        <w:t>learner</w:t>
      </w:r>
      <w:r>
        <w:rPr>
          <w:spacing w:val="18"/>
          <w:sz w:val="26"/>
        </w:rPr>
        <w:t xml:space="preserve"> </w:t>
      </w:r>
      <w:r>
        <w:rPr>
          <w:sz w:val="26"/>
        </w:rPr>
        <w:t>-</w:t>
      </w:r>
      <w:r>
        <w:rPr>
          <w:spacing w:val="15"/>
          <w:sz w:val="26"/>
        </w:rPr>
        <w:t xml:space="preserve"> </w:t>
      </w:r>
      <w:r>
        <w:rPr>
          <w:sz w:val="26"/>
        </w:rPr>
        <w:t>centric</w:t>
      </w:r>
      <w:r>
        <w:rPr>
          <w:spacing w:val="16"/>
          <w:sz w:val="26"/>
        </w:rPr>
        <w:t xml:space="preserve"> </w:t>
      </w:r>
      <w:r>
        <w:rPr>
          <w:sz w:val="26"/>
        </w:rPr>
        <w:t>campus</w:t>
      </w:r>
      <w:r>
        <w:rPr>
          <w:spacing w:val="19"/>
          <w:sz w:val="26"/>
        </w:rPr>
        <w:t xml:space="preserve"> </w:t>
      </w:r>
      <w:r>
        <w:rPr>
          <w:sz w:val="26"/>
        </w:rPr>
        <w:t>environment</w:t>
      </w:r>
      <w:r>
        <w:rPr>
          <w:spacing w:val="18"/>
          <w:sz w:val="26"/>
        </w:rPr>
        <w:t xml:space="preserve"> </w:t>
      </w:r>
      <w:r>
        <w:rPr>
          <w:sz w:val="26"/>
        </w:rPr>
        <w:t>to</w:t>
      </w:r>
      <w:r>
        <w:rPr>
          <w:spacing w:val="-62"/>
          <w:sz w:val="26"/>
        </w:rPr>
        <w:t xml:space="preserve"> </w:t>
      </w:r>
      <w:r>
        <w:rPr>
          <w:sz w:val="26"/>
        </w:rPr>
        <w:t>provide</w:t>
      </w:r>
      <w:r>
        <w:rPr>
          <w:spacing w:val="-3"/>
          <w:sz w:val="26"/>
        </w:rPr>
        <w:t xml:space="preserve"> </w:t>
      </w:r>
      <w:r>
        <w:rPr>
          <w:sz w:val="26"/>
        </w:rPr>
        <w:t>Quality</w:t>
      </w:r>
      <w:r>
        <w:rPr>
          <w:spacing w:val="-7"/>
          <w:sz w:val="26"/>
        </w:rPr>
        <w:t xml:space="preserve"> </w:t>
      </w:r>
      <w:r>
        <w:rPr>
          <w:sz w:val="26"/>
        </w:rPr>
        <w:t>education</w:t>
      </w:r>
      <w:r>
        <w:rPr>
          <w:spacing w:val="-1"/>
          <w:sz w:val="26"/>
        </w:rPr>
        <w:t xml:space="preserve"> </w:t>
      </w:r>
      <w:r>
        <w:rPr>
          <w:sz w:val="26"/>
        </w:rPr>
        <w:t>to</w:t>
      </w:r>
      <w:r>
        <w:rPr>
          <w:spacing w:val="-1"/>
          <w:sz w:val="26"/>
        </w:rPr>
        <w:t xml:space="preserve"> </w:t>
      </w:r>
      <w:r>
        <w:rPr>
          <w:sz w:val="26"/>
        </w:rPr>
        <w:t>the</w:t>
      </w:r>
      <w:r>
        <w:rPr>
          <w:spacing w:val="1"/>
          <w:sz w:val="26"/>
        </w:rPr>
        <w:t xml:space="preserve"> </w:t>
      </w:r>
      <w:r>
        <w:rPr>
          <w:sz w:val="26"/>
        </w:rPr>
        <w:t>students.</w:t>
      </w:r>
    </w:p>
    <w:p>
      <w:pPr>
        <w:pStyle w:val="11"/>
        <w:numPr>
          <w:ilvl w:val="0"/>
          <w:numId w:val="1"/>
        </w:numPr>
        <w:tabs>
          <w:tab w:val="left" w:pos="1367"/>
          <w:tab w:val="left" w:pos="1368"/>
        </w:tabs>
        <w:spacing w:before="0" w:after="0" w:line="360" w:lineRule="auto"/>
        <w:ind w:left="1370" w:right="1264" w:hanging="420"/>
        <w:jc w:val="left"/>
        <w:rPr>
          <w:sz w:val="26"/>
        </w:rPr>
      </w:pPr>
      <w:r>
        <w:rPr>
          <w:sz w:val="26"/>
        </w:rPr>
        <w:t>Maintain</w:t>
      </w:r>
      <w:r>
        <w:rPr>
          <w:spacing w:val="24"/>
          <w:sz w:val="26"/>
        </w:rPr>
        <w:t xml:space="preserve"> </w:t>
      </w:r>
      <w:r>
        <w:rPr>
          <w:sz w:val="26"/>
        </w:rPr>
        <w:t>mutually</w:t>
      </w:r>
      <w:r>
        <w:rPr>
          <w:spacing w:val="18"/>
          <w:sz w:val="26"/>
        </w:rPr>
        <w:t xml:space="preserve"> </w:t>
      </w:r>
      <w:r>
        <w:rPr>
          <w:sz w:val="26"/>
        </w:rPr>
        <w:t>beneficial</w:t>
      </w:r>
      <w:r>
        <w:rPr>
          <w:spacing w:val="22"/>
          <w:sz w:val="26"/>
        </w:rPr>
        <w:t xml:space="preserve"> </w:t>
      </w:r>
      <w:r>
        <w:rPr>
          <w:sz w:val="26"/>
        </w:rPr>
        <w:t>partnerships</w:t>
      </w:r>
      <w:r>
        <w:rPr>
          <w:spacing w:val="22"/>
          <w:sz w:val="26"/>
        </w:rPr>
        <w:t xml:space="preserve"> </w:t>
      </w:r>
      <w:r>
        <w:rPr>
          <w:sz w:val="26"/>
        </w:rPr>
        <w:t>with</w:t>
      </w:r>
      <w:r>
        <w:rPr>
          <w:spacing w:val="23"/>
          <w:sz w:val="26"/>
        </w:rPr>
        <w:t xml:space="preserve"> </w:t>
      </w:r>
      <w:r>
        <w:rPr>
          <w:sz w:val="26"/>
        </w:rPr>
        <w:t>our</w:t>
      </w:r>
      <w:r>
        <w:rPr>
          <w:spacing w:val="19"/>
          <w:sz w:val="26"/>
        </w:rPr>
        <w:t xml:space="preserve"> </w:t>
      </w:r>
      <w:r>
        <w:rPr>
          <w:sz w:val="26"/>
        </w:rPr>
        <w:t>alumni,</w:t>
      </w:r>
      <w:r>
        <w:rPr>
          <w:spacing w:val="22"/>
          <w:sz w:val="26"/>
        </w:rPr>
        <w:t xml:space="preserve"> </w:t>
      </w:r>
      <w:r>
        <w:rPr>
          <w:sz w:val="26"/>
        </w:rPr>
        <w:t>industry</w:t>
      </w:r>
      <w:r>
        <w:rPr>
          <w:spacing w:val="19"/>
          <w:sz w:val="26"/>
        </w:rPr>
        <w:t xml:space="preserve"> </w:t>
      </w:r>
      <w:r>
        <w:rPr>
          <w:sz w:val="26"/>
        </w:rPr>
        <w:t>and</w:t>
      </w:r>
      <w:r>
        <w:rPr>
          <w:spacing w:val="-62"/>
          <w:sz w:val="26"/>
        </w:rPr>
        <w:t xml:space="preserve"> </w:t>
      </w:r>
      <w:r>
        <w:rPr>
          <w:sz w:val="26"/>
        </w:rPr>
        <w:t>Professional</w:t>
      </w:r>
      <w:r>
        <w:rPr>
          <w:spacing w:val="-1"/>
          <w:sz w:val="26"/>
        </w:rPr>
        <w:t xml:space="preserve"> </w:t>
      </w:r>
      <w:r>
        <w:rPr>
          <w:sz w:val="26"/>
        </w:rPr>
        <w:t>associations.</w:t>
      </w:r>
    </w:p>
    <w:p>
      <w:pPr>
        <w:pStyle w:val="3"/>
        <w:spacing w:before="5" w:line="570" w:lineRule="atLeast"/>
        <w:ind w:right="1388"/>
      </w:pPr>
      <w:bookmarkStart w:id="9" w:name="DEPARTMENT OF ELECTRICAL AND ELECTRONICS"/>
      <w:bookmarkEnd w:id="9"/>
      <w:r>
        <w:t>DEPARTMENT OF ELECTRICAL AND ELECTRONICS ENGINEERING</w:t>
      </w:r>
      <w:r>
        <w:rPr>
          <w:spacing w:val="-62"/>
        </w:rPr>
        <w:t xml:space="preserve"> </w:t>
      </w:r>
      <w:r>
        <w:t>VISION</w:t>
      </w:r>
    </w:p>
    <w:p>
      <w:pPr>
        <w:pStyle w:val="7"/>
        <w:spacing w:line="360" w:lineRule="auto"/>
        <w:ind w:left="333" w:firstLine="720"/>
      </w:pPr>
      <w:r>
        <w:t>To</w:t>
      </w:r>
      <w:r>
        <w:rPr>
          <w:spacing w:val="48"/>
        </w:rPr>
        <w:t xml:space="preserve"> </w:t>
      </w:r>
      <w:r>
        <w:t>produce</w:t>
      </w:r>
      <w:r>
        <w:rPr>
          <w:spacing w:val="52"/>
        </w:rPr>
        <w:t xml:space="preserve"> </w:t>
      </w:r>
      <w:r>
        <w:t>smart</w:t>
      </w:r>
      <w:r>
        <w:rPr>
          <w:spacing w:val="55"/>
        </w:rPr>
        <w:t xml:space="preserve"> </w:t>
      </w:r>
      <w:r>
        <w:t>and</w:t>
      </w:r>
      <w:r>
        <w:rPr>
          <w:spacing w:val="52"/>
        </w:rPr>
        <w:t xml:space="preserve"> </w:t>
      </w:r>
      <w:r>
        <w:t>dynamic</w:t>
      </w:r>
      <w:r>
        <w:rPr>
          <w:spacing w:val="49"/>
        </w:rPr>
        <w:t xml:space="preserve"> </w:t>
      </w:r>
      <w:r>
        <w:t>professionals</w:t>
      </w:r>
      <w:r>
        <w:rPr>
          <w:spacing w:val="52"/>
        </w:rPr>
        <w:t xml:space="preserve"> </w:t>
      </w:r>
      <w:r>
        <w:t>with</w:t>
      </w:r>
      <w:r>
        <w:rPr>
          <w:spacing w:val="51"/>
        </w:rPr>
        <w:t xml:space="preserve"> </w:t>
      </w:r>
      <w:r>
        <w:t>profound</w:t>
      </w:r>
      <w:r>
        <w:rPr>
          <w:spacing w:val="50"/>
        </w:rPr>
        <w:t xml:space="preserve"> </w:t>
      </w:r>
      <w:r>
        <w:t>theoretical</w:t>
      </w:r>
      <w:r>
        <w:rPr>
          <w:spacing w:val="51"/>
        </w:rPr>
        <w:t xml:space="preserve"> </w:t>
      </w:r>
      <w:r>
        <w:t>and</w:t>
      </w:r>
      <w:r>
        <w:rPr>
          <w:spacing w:val="-62"/>
        </w:rPr>
        <w:t xml:space="preserve"> </w:t>
      </w:r>
      <w:r>
        <w:t>practicalknowledge</w:t>
      </w:r>
      <w:r>
        <w:rPr>
          <w:spacing w:val="-3"/>
        </w:rPr>
        <w:t xml:space="preserve"> </w:t>
      </w:r>
      <w:r>
        <w:t>comparable</w:t>
      </w:r>
      <w:r>
        <w:rPr>
          <w:spacing w:val="3"/>
        </w:rPr>
        <w:t xml:space="preserve"> </w:t>
      </w:r>
      <w:r>
        <w:t>with</w:t>
      </w:r>
      <w:r>
        <w:rPr>
          <w:spacing w:val="-1"/>
        </w:rPr>
        <w:t xml:space="preserve"> </w:t>
      </w:r>
      <w:r>
        <w:t>the best</w:t>
      </w:r>
      <w:r>
        <w:rPr>
          <w:spacing w:val="1"/>
        </w:rPr>
        <w:t xml:space="preserve"> </w:t>
      </w:r>
      <w:r>
        <w:t>in</w:t>
      </w:r>
      <w:r>
        <w:rPr>
          <w:spacing w:val="-1"/>
        </w:rPr>
        <w:t xml:space="preserve"> </w:t>
      </w:r>
      <w:r>
        <w:t>the</w:t>
      </w:r>
      <w:r>
        <w:rPr>
          <w:spacing w:val="-1"/>
        </w:rPr>
        <w:t xml:space="preserve"> </w:t>
      </w:r>
      <w:r>
        <w:t>field.</w:t>
      </w:r>
    </w:p>
    <w:p>
      <w:pPr>
        <w:pStyle w:val="7"/>
        <w:spacing w:before="4"/>
      </w:pPr>
    </w:p>
    <w:p>
      <w:pPr>
        <w:pStyle w:val="3"/>
        <w:spacing w:before="1"/>
      </w:pPr>
      <w:bookmarkStart w:id="10" w:name="MISSION (1)"/>
      <w:bookmarkEnd w:id="10"/>
      <w:r>
        <w:t>MISSION</w:t>
      </w:r>
    </w:p>
    <w:p>
      <w:pPr>
        <w:pStyle w:val="7"/>
        <w:spacing w:before="6"/>
        <w:rPr>
          <w:b/>
          <w:sz w:val="25"/>
        </w:rPr>
      </w:pPr>
    </w:p>
    <w:p>
      <w:pPr>
        <w:pStyle w:val="11"/>
        <w:numPr>
          <w:ilvl w:val="0"/>
          <w:numId w:val="1"/>
        </w:numPr>
        <w:tabs>
          <w:tab w:val="left" w:pos="1367"/>
          <w:tab w:val="left" w:pos="1368"/>
        </w:tabs>
        <w:spacing w:before="0" w:after="0" w:line="360" w:lineRule="auto"/>
        <w:ind w:left="1370" w:right="1260" w:hanging="420"/>
        <w:jc w:val="left"/>
        <w:rPr>
          <w:sz w:val="26"/>
        </w:rPr>
      </w:pPr>
      <w:r>
        <w:rPr>
          <w:sz w:val="26"/>
        </w:rPr>
        <w:t>Produce</w:t>
      </w:r>
      <w:r>
        <w:rPr>
          <w:spacing w:val="43"/>
          <w:sz w:val="26"/>
        </w:rPr>
        <w:t xml:space="preserve"> </w:t>
      </w:r>
      <w:r>
        <w:rPr>
          <w:sz w:val="26"/>
        </w:rPr>
        <w:t>hi-tech</w:t>
      </w:r>
      <w:r>
        <w:rPr>
          <w:spacing w:val="43"/>
          <w:sz w:val="26"/>
        </w:rPr>
        <w:t xml:space="preserve"> </w:t>
      </w:r>
      <w:r>
        <w:rPr>
          <w:sz w:val="26"/>
        </w:rPr>
        <w:t>professionals</w:t>
      </w:r>
      <w:r>
        <w:rPr>
          <w:spacing w:val="43"/>
          <w:sz w:val="26"/>
        </w:rPr>
        <w:t xml:space="preserve"> </w:t>
      </w:r>
      <w:r>
        <w:rPr>
          <w:sz w:val="26"/>
        </w:rPr>
        <w:t>in</w:t>
      </w:r>
      <w:r>
        <w:rPr>
          <w:spacing w:val="43"/>
          <w:sz w:val="26"/>
        </w:rPr>
        <w:t xml:space="preserve"> </w:t>
      </w:r>
      <w:r>
        <w:rPr>
          <w:sz w:val="26"/>
        </w:rPr>
        <w:t>the</w:t>
      </w:r>
      <w:r>
        <w:rPr>
          <w:spacing w:val="43"/>
          <w:sz w:val="26"/>
        </w:rPr>
        <w:t xml:space="preserve"> </w:t>
      </w:r>
      <w:r>
        <w:rPr>
          <w:sz w:val="26"/>
        </w:rPr>
        <w:t>field</w:t>
      </w:r>
      <w:r>
        <w:rPr>
          <w:spacing w:val="43"/>
          <w:sz w:val="26"/>
        </w:rPr>
        <w:t xml:space="preserve"> </w:t>
      </w:r>
      <w:r>
        <w:rPr>
          <w:sz w:val="26"/>
        </w:rPr>
        <w:t>of</w:t>
      </w:r>
      <w:r>
        <w:rPr>
          <w:spacing w:val="43"/>
          <w:sz w:val="26"/>
        </w:rPr>
        <w:t xml:space="preserve"> </w:t>
      </w:r>
      <w:r>
        <w:rPr>
          <w:sz w:val="26"/>
        </w:rPr>
        <w:t>Electrical</w:t>
      </w:r>
      <w:r>
        <w:rPr>
          <w:spacing w:val="44"/>
          <w:sz w:val="26"/>
        </w:rPr>
        <w:t xml:space="preserve"> </w:t>
      </w:r>
      <w:r>
        <w:rPr>
          <w:sz w:val="26"/>
        </w:rPr>
        <w:t>and</w:t>
      </w:r>
      <w:r>
        <w:rPr>
          <w:spacing w:val="45"/>
          <w:sz w:val="26"/>
        </w:rPr>
        <w:t xml:space="preserve"> </w:t>
      </w:r>
      <w:r>
        <w:rPr>
          <w:sz w:val="26"/>
        </w:rPr>
        <w:t>Electronics</w:t>
      </w:r>
      <w:r>
        <w:rPr>
          <w:spacing w:val="-62"/>
          <w:sz w:val="26"/>
        </w:rPr>
        <w:t xml:space="preserve"> </w:t>
      </w:r>
      <w:r>
        <w:rPr>
          <w:sz w:val="26"/>
        </w:rPr>
        <w:t>Engineering</w:t>
      </w:r>
      <w:r>
        <w:rPr>
          <w:spacing w:val="-1"/>
          <w:sz w:val="26"/>
        </w:rPr>
        <w:t xml:space="preserve"> </w:t>
      </w:r>
      <w:r>
        <w:rPr>
          <w:sz w:val="26"/>
        </w:rPr>
        <w:t>by</w:t>
      </w:r>
      <w:r>
        <w:rPr>
          <w:spacing w:val="-4"/>
          <w:sz w:val="26"/>
        </w:rPr>
        <w:t xml:space="preserve"> </w:t>
      </w:r>
      <w:r>
        <w:rPr>
          <w:sz w:val="26"/>
        </w:rPr>
        <w:t>inculcating</w:t>
      </w:r>
      <w:r>
        <w:rPr>
          <w:spacing w:val="-1"/>
          <w:sz w:val="26"/>
        </w:rPr>
        <w:t xml:space="preserve"> </w:t>
      </w:r>
      <w:r>
        <w:rPr>
          <w:sz w:val="26"/>
        </w:rPr>
        <w:t>core</w:t>
      </w:r>
      <w:r>
        <w:rPr>
          <w:spacing w:val="-2"/>
          <w:sz w:val="26"/>
        </w:rPr>
        <w:t xml:space="preserve"> </w:t>
      </w:r>
      <w:r>
        <w:rPr>
          <w:sz w:val="26"/>
        </w:rPr>
        <w:t>knowledge.</w:t>
      </w:r>
    </w:p>
    <w:p>
      <w:pPr>
        <w:pStyle w:val="11"/>
        <w:numPr>
          <w:ilvl w:val="0"/>
          <w:numId w:val="1"/>
        </w:numPr>
        <w:tabs>
          <w:tab w:val="left" w:pos="1367"/>
          <w:tab w:val="left" w:pos="1368"/>
        </w:tabs>
        <w:spacing w:before="0" w:after="0" w:line="297" w:lineRule="exact"/>
        <w:ind w:left="1367" w:right="0" w:hanging="421"/>
        <w:jc w:val="left"/>
        <w:rPr>
          <w:sz w:val="26"/>
        </w:rPr>
      </w:pPr>
      <w:r>
        <w:rPr>
          <w:sz w:val="26"/>
        </w:rPr>
        <w:t>Produce</w:t>
      </w:r>
      <w:r>
        <w:rPr>
          <w:spacing w:val="-4"/>
          <w:sz w:val="26"/>
        </w:rPr>
        <w:t xml:space="preserve"> </w:t>
      </w:r>
      <w:r>
        <w:rPr>
          <w:sz w:val="26"/>
        </w:rPr>
        <w:t>highly</w:t>
      </w:r>
      <w:r>
        <w:rPr>
          <w:spacing w:val="-8"/>
          <w:sz w:val="26"/>
        </w:rPr>
        <w:t xml:space="preserve"> </w:t>
      </w:r>
      <w:r>
        <w:rPr>
          <w:sz w:val="26"/>
        </w:rPr>
        <w:t>competent</w:t>
      </w:r>
      <w:r>
        <w:rPr>
          <w:spacing w:val="-1"/>
          <w:sz w:val="26"/>
        </w:rPr>
        <w:t xml:space="preserve"> </w:t>
      </w:r>
      <w:r>
        <w:rPr>
          <w:sz w:val="26"/>
        </w:rPr>
        <w:t>professionals</w:t>
      </w:r>
      <w:r>
        <w:rPr>
          <w:spacing w:val="-1"/>
          <w:sz w:val="26"/>
        </w:rPr>
        <w:t xml:space="preserve"> </w:t>
      </w:r>
      <w:r>
        <w:rPr>
          <w:sz w:val="26"/>
        </w:rPr>
        <w:t>with</w:t>
      </w:r>
      <w:r>
        <w:rPr>
          <w:spacing w:val="-1"/>
          <w:sz w:val="26"/>
        </w:rPr>
        <w:t xml:space="preserve"> </w:t>
      </w:r>
      <w:r>
        <w:rPr>
          <w:sz w:val="26"/>
        </w:rPr>
        <w:t>thrust</w:t>
      </w:r>
      <w:r>
        <w:rPr>
          <w:spacing w:val="-1"/>
          <w:sz w:val="26"/>
        </w:rPr>
        <w:t xml:space="preserve"> </w:t>
      </w:r>
      <w:r>
        <w:rPr>
          <w:sz w:val="26"/>
        </w:rPr>
        <w:t>on</w:t>
      </w:r>
      <w:r>
        <w:rPr>
          <w:spacing w:val="-2"/>
          <w:sz w:val="26"/>
        </w:rPr>
        <w:t xml:space="preserve"> </w:t>
      </w:r>
      <w:r>
        <w:rPr>
          <w:sz w:val="26"/>
        </w:rPr>
        <w:t>research.</w:t>
      </w:r>
    </w:p>
    <w:p>
      <w:pPr>
        <w:pStyle w:val="11"/>
        <w:numPr>
          <w:ilvl w:val="0"/>
          <w:numId w:val="1"/>
        </w:numPr>
        <w:tabs>
          <w:tab w:val="left" w:pos="1367"/>
          <w:tab w:val="left" w:pos="1368"/>
        </w:tabs>
        <w:spacing w:before="135" w:after="0" w:line="240" w:lineRule="auto"/>
        <w:ind w:left="1367" w:right="0" w:hanging="421"/>
        <w:jc w:val="left"/>
        <w:rPr>
          <w:sz w:val="26"/>
        </w:rPr>
      </w:pPr>
      <w:r>
        <w:rPr>
          <w:sz w:val="26"/>
        </w:rPr>
        <w:t>Provide</w:t>
      </w:r>
      <w:r>
        <w:rPr>
          <w:spacing w:val="-4"/>
          <w:sz w:val="26"/>
        </w:rPr>
        <w:t xml:space="preserve"> </w:t>
      </w:r>
      <w:r>
        <w:rPr>
          <w:sz w:val="26"/>
        </w:rPr>
        <w:t>personalized training</w:t>
      </w:r>
      <w:r>
        <w:rPr>
          <w:spacing w:val="-1"/>
          <w:sz w:val="26"/>
        </w:rPr>
        <w:t xml:space="preserve"> </w:t>
      </w:r>
      <w:r>
        <w:rPr>
          <w:sz w:val="26"/>
        </w:rPr>
        <w:t>to</w:t>
      </w:r>
      <w:r>
        <w:rPr>
          <w:spacing w:val="-1"/>
          <w:sz w:val="26"/>
        </w:rPr>
        <w:t xml:space="preserve"> </w:t>
      </w:r>
      <w:r>
        <w:rPr>
          <w:sz w:val="26"/>
        </w:rPr>
        <w:t>the</w:t>
      </w:r>
      <w:r>
        <w:rPr>
          <w:spacing w:val="-1"/>
          <w:sz w:val="26"/>
        </w:rPr>
        <w:t xml:space="preserve"> </w:t>
      </w:r>
      <w:r>
        <w:rPr>
          <w:sz w:val="26"/>
        </w:rPr>
        <w:t>students</w:t>
      </w:r>
      <w:r>
        <w:rPr>
          <w:spacing w:val="-1"/>
          <w:sz w:val="26"/>
        </w:rPr>
        <w:t xml:space="preserve"> </w:t>
      </w:r>
      <w:r>
        <w:rPr>
          <w:sz w:val="26"/>
        </w:rPr>
        <w:t>for</w:t>
      </w:r>
      <w:r>
        <w:rPr>
          <w:spacing w:val="-3"/>
          <w:sz w:val="26"/>
        </w:rPr>
        <w:t xml:space="preserve"> </w:t>
      </w:r>
      <w:r>
        <w:rPr>
          <w:sz w:val="26"/>
        </w:rPr>
        <w:t>enriching</w:t>
      </w:r>
      <w:r>
        <w:rPr>
          <w:spacing w:val="-1"/>
          <w:sz w:val="26"/>
        </w:rPr>
        <w:t xml:space="preserve"> </w:t>
      </w:r>
      <w:r>
        <w:rPr>
          <w:sz w:val="26"/>
        </w:rPr>
        <w:t>their</w:t>
      </w:r>
      <w:r>
        <w:rPr>
          <w:spacing w:val="-1"/>
          <w:sz w:val="26"/>
        </w:rPr>
        <w:t xml:space="preserve"> </w:t>
      </w:r>
      <w:r>
        <w:rPr>
          <w:sz w:val="26"/>
        </w:rPr>
        <w:t>skills.</w:t>
      </w:r>
    </w:p>
    <w:p>
      <w:pPr>
        <w:pStyle w:val="7"/>
        <w:spacing w:before="9"/>
      </w:pPr>
    </w:p>
    <w:p>
      <w:pPr>
        <w:pStyle w:val="3"/>
        <w:spacing w:before="1"/>
      </w:pPr>
      <w:bookmarkStart w:id="11" w:name="PROGRAMME EDUCATIONAL OBJECTIVES(PEOs)"/>
      <w:bookmarkEnd w:id="11"/>
      <w:r>
        <w:t>PROGRAMME</w:t>
      </w:r>
      <w:r>
        <w:rPr>
          <w:spacing w:val="-3"/>
        </w:rPr>
        <w:t xml:space="preserve"> </w:t>
      </w:r>
      <w:r>
        <w:t>EDUCATIONAL</w:t>
      </w:r>
      <w:r>
        <w:rPr>
          <w:spacing w:val="-4"/>
        </w:rPr>
        <w:t xml:space="preserve"> </w:t>
      </w:r>
      <w:r>
        <w:t>OBJECTIVES(PEOs)</w:t>
      </w:r>
    </w:p>
    <w:p>
      <w:pPr>
        <w:pStyle w:val="7"/>
        <w:spacing w:before="6"/>
        <w:rPr>
          <w:b/>
          <w:sz w:val="25"/>
        </w:rPr>
      </w:pPr>
    </w:p>
    <w:p>
      <w:pPr>
        <w:pStyle w:val="11"/>
        <w:numPr>
          <w:ilvl w:val="0"/>
          <w:numId w:val="1"/>
        </w:numPr>
        <w:tabs>
          <w:tab w:val="left" w:pos="1367"/>
          <w:tab w:val="left" w:pos="1368"/>
        </w:tabs>
        <w:spacing w:before="0" w:after="0" w:line="360" w:lineRule="auto"/>
        <w:ind w:left="1370" w:right="1257" w:hanging="420"/>
        <w:jc w:val="left"/>
        <w:rPr>
          <w:sz w:val="26"/>
        </w:rPr>
      </w:pPr>
      <w:r>
        <w:rPr>
          <w:b/>
          <w:sz w:val="26"/>
        </w:rPr>
        <w:t>PEO1:</w:t>
      </w:r>
      <w:r>
        <w:rPr>
          <w:b/>
          <w:spacing w:val="18"/>
          <w:sz w:val="26"/>
        </w:rPr>
        <w:t xml:space="preserve"> </w:t>
      </w:r>
      <w:r>
        <w:rPr>
          <w:sz w:val="26"/>
        </w:rPr>
        <w:t>Graduates</w:t>
      </w:r>
      <w:r>
        <w:rPr>
          <w:spacing w:val="21"/>
          <w:sz w:val="26"/>
        </w:rPr>
        <w:t xml:space="preserve"> </w:t>
      </w:r>
      <w:r>
        <w:rPr>
          <w:sz w:val="26"/>
        </w:rPr>
        <w:t>will</w:t>
      </w:r>
      <w:r>
        <w:rPr>
          <w:spacing w:val="19"/>
          <w:sz w:val="26"/>
        </w:rPr>
        <w:t xml:space="preserve"> </w:t>
      </w:r>
      <w:r>
        <w:rPr>
          <w:sz w:val="26"/>
        </w:rPr>
        <w:t>have</w:t>
      </w:r>
      <w:r>
        <w:rPr>
          <w:spacing w:val="19"/>
          <w:sz w:val="26"/>
        </w:rPr>
        <w:t xml:space="preserve"> </w:t>
      </w:r>
      <w:r>
        <w:rPr>
          <w:sz w:val="26"/>
        </w:rPr>
        <w:t>flourishing</w:t>
      </w:r>
      <w:r>
        <w:rPr>
          <w:spacing w:val="20"/>
          <w:sz w:val="26"/>
        </w:rPr>
        <w:t xml:space="preserve"> </w:t>
      </w:r>
      <w:r>
        <w:rPr>
          <w:sz w:val="26"/>
        </w:rPr>
        <w:t>career</w:t>
      </w:r>
      <w:r>
        <w:rPr>
          <w:spacing w:val="19"/>
          <w:sz w:val="26"/>
        </w:rPr>
        <w:t xml:space="preserve"> </w:t>
      </w:r>
      <w:r>
        <w:rPr>
          <w:sz w:val="26"/>
        </w:rPr>
        <w:t>in</w:t>
      </w:r>
      <w:r>
        <w:rPr>
          <w:spacing w:val="22"/>
          <w:sz w:val="26"/>
        </w:rPr>
        <w:t xml:space="preserve"> </w:t>
      </w:r>
      <w:r>
        <w:rPr>
          <w:sz w:val="26"/>
        </w:rPr>
        <w:t>the</w:t>
      </w:r>
      <w:r>
        <w:rPr>
          <w:spacing w:val="21"/>
          <w:sz w:val="26"/>
        </w:rPr>
        <w:t xml:space="preserve"> </w:t>
      </w:r>
      <w:r>
        <w:rPr>
          <w:sz w:val="26"/>
        </w:rPr>
        <w:t>core</w:t>
      </w:r>
      <w:r>
        <w:rPr>
          <w:spacing w:val="16"/>
          <w:sz w:val="26"/>
        </w:rPr>
        <w:t xml:space="preserve"> </w:t>
      </w:r>
      <w:r>
        <w:rPr>
          <w:sz w:val="26"/>
        </w:rPr>
        <w:t>areas</w:t>
      </w:r>
      <w:r>
        <w:rPr>
          <w:spacing w:val="20"/>
          <w:sz w:val="26"/>
        </w:rPr>
        <w:t xml:space="preserve"> </w:t>
      </w:r>
      <w:r>
        <w:rPr>
          <w:sz w:val="26"/>
        </w:rPr>
        <w:t>of</w:t>
      </w:r>
      <w:r>
        <w:rPr>
          <w:spacing w:val="-62"/>
          <w:sz w:val="26"/>
        </w:rPr>
        <w:t xml:space="preserve"> </w:t>
      </w:r>
      <w:r>
        <w:rPr>
          <w:sz w:val="26"/>
        </w:rPr>
        <w:t>ElectricalEngineering and</w:t>
      </w:r>
      <w:r>
        <w:rPr>
          <w:spacing w:val="2"/>
          <w:sz w:val="26"/>
        </w:rPr>
        <w:t xml:space="preserve"> </w:t>
      </w:r>
      <w:r>
        <w:rPr>
          <w:sz w:val="26"/>
        </w:rPr>
        <w:t>also allied disciplines.</w:t>
      </w:r>
    </w:p>
    <w:p>
      <w:pPr>
        <w:pStyle w:val="11"/>
        <w:numPr>
          <w:ilvl w:val="0"/>
          <w:numId w:val="1"/>
        </w:numPr>
        <w:tabs>
          <w:tab w:val="left" w:pos="1367"/>
          <w:tab w:val="left" w:pos="1368"/>
        </w:tabs>
        <w:spacing w:before="0" w:after="0" w:line="297" w:lineRule="exact"/>
        <w:ind w:left="1367" w:right="0" w:hanging="421"/>
        <w:jc w:val="left"/>
        <w:rPr>
          <w:sz w:val="26"/>
        </w:rPr>
      </w:pPr>
      <w:r>
        <w:rPr>
          <w:b/>
          <w:w w:val="95"/>
          <w:sz w:val="26"/>
        </w:rPr>
        <w:t>PEO2:</w:t>
      </w:r>
      <w:r>
        <w:rPr>
          <w:b/>
          <w:spacing w:val="17"/>
          <w:w w:val="95"/>
          <w:sz w:val="26"/>
        </w:rPr>
        <w:t xml:space="preserve"> </w:t>
      </w:r>
      <w:r>
        <w:rPr>
          <w:w w:val="95"/>
          <w:sz w:val="26"/>
        </w:rPr>
        <w:t>Graduates</w:t>
      </w:r>
      <w:r>
        <w:rPr>
          <w:spacing w:val="23"/>
          <w:w w:val="95"/>
          <w:sz w:val="26"/>
        </w:rPr>
        <w:t xml:space="preserve"> </w:t>
      </w:r>
      <w:r>
        <w:rPr>
          <w:w w:val="95"/>
          <w:sz w:val="26"/>
        </w:rPr>
        <w:t>will</w:t>
      </w:r>
      <w:r>
        <w:rPr>
          <w:spacing w:val="25"/>
          <w:w w:val="95"/>
          <w:sz w:val="26"/>
        </w:rPr>
        <w:t xml:space="preserve"> </w:t>
      </w:r>
      <w:r>
        <w:rPr>
          <w:w w:val="95"/>
          <w:sz w:val="26"/>
        </w:rPr>
        <w:t>pursue</w:t>
      </w:r>
      <w:r>
        <w:rPr>
          <w:spacing w:val="19"/>
          <w:w w:val="95"/>
          <w:sz w:val="26"/>
        </w:rPr>
        <w:t xml:space="preserve"> </w:t>
      </w:r>
      <w:r>
        <w:rPr>
          <w:w w:val="95"/>
          <w:sz w:val="26"/>
        </w:rPr>
        <w:t>higher</w:t>
      </w:r>
      <w:r>
        <w:rPr>
          <w:spacing w:val="20"/>
          <w:w w:val="95"/>
          <w:sz w:val="26"/>
        </w:rPr>
        <w:t xml:space="preserve"> </w:t>
      </w:r>
      <w:r>
        <w:rPr>
          <w:w w:val="95"/>
          <w:sz w:val="26"/>
        </w:rPr>
        <w:t>studies</w:t>
      </w:r>
      <w:r>
        <w:rPr>
          <w:spacing w:val="23"/>
          <w:w w:val="95"/>
          <w:sz w:val="26"/>
        </w:rPr>
        <w:t xml:space="preserve"> </w:t>
      </w:r>
      <w:r>
        <w:rPr>
          <w:color w:val="202020"/>
          <w:w w:val="95"/>
          <w:sz w:val="26"/>
        </w:rPr>
        <w:t>and</w:t>
      </w:r>
      <w:r>
        <w:rPr>
          <w:color w:val="202020"/>
          <w:spacing w:val="23"/>
          <w:w w:val="95"/>
          <w:sz w:val="26"/>
        </w:rPr>
        <w:t xml:space="preserve"> </w:t>
      </w:r>
      <w:r>
        <w:rPr>
          <w:color w:val="202020"/>
          <w:w w:val="95"/>
          <w:sz w:val="26"/>
        </w:rPr>
        <w:t>succeed</w:t>
      </w:r>
      <w:r>
        <w:rPr>
          <w:color w:val="202020"/>
          <w:spacing w:val="24"/>
          <w:w w:val="95"/>
          <w:sz w:val="26"/>
        </w:rPr>
        <w:t xml:space="preserve"> </w:t>
      </w:r>
      <w:r>
        <w:rPr>
          <w:color w:val="202020"/>
          <w:w w:val="95"/>
          <w:sz w:val="26"/>
        </w:rPr>
        <w:t>in</w:t>
      </w:r>
      <w:r>
        <w:rPr>
          <w:color w:val="202020"/>
          <w:spacing w:val="23"/>
          <w:w w:val="95"/>
          <w:sz w:val="26"/>
        </w:rPr>
        <w:t xml:space="preserve"> </w:t>
      </w:r>
      <w:r>
        <w:rPr>
          <w:color w:val="202020"/>
          <w:w w:val="95"/>
          <w:sz w:val="26"/>
        </w:rPr>
        <w:t>academic/research</w:t>
      </w:r>
      <w:r>
        <w:rPr>
          <w:color w:val="202020"/>
          <w:spacing w:val="21"/>
          <w:w w:val="95"/>
          <w:sz w:val="26"/>
        </w:rPr>
        <w:t xml:space="preserve"> </w:t>
      </w:r>
      <w:r>
        <w:rPr>
          <w:color w:val="202020"/>
          <w:w w:val="95"/>
          <w:sz w:val="26"/>
        </w:rPr>
        <w:t>careers</w:t>
      </w:r>
    </w:p>
    <w:p>
      <w:pPr>
        <w:pStyle w:val="11"/>
        <w:numPr>
          <w:ilvl w:val="0"/>
          <w:numId w:val="1"/>
        </w:numPr>
        <w:tabs>
          <w:tab w:val="left" w:pos="1367"/>
          <w:tab w:val="left" w:pos="1368"/>
        </w:tabs>
        <w:spacing w:before="138" w:after="0" w:line="360" w:lineRule="auto"/>
        <w:ind w:left="1370" w:right="1267" w:hanging="420"/>
        <w:jc w:val="left"/>
        <w:rPr>
          <w:sz w:val="26"/>
        </w:rPr>
      </w:pPr>
      <w:r>
        <w:rPr>
          <w:b/>
          <w:sz w:val="26"/>
        </w:rPr>
        <w:t>PEO3:</w:t>
      </w:r>
      <w:r>
        <w:rPr>
          <w:b/>
          <w:spacing w:val="8"/>
          <w:sz w:val="26"/>
        </w:rPr>
        <w:t xml:space="preserve"> </w:t>
      </w:r>
      <w:r>
        <w:rPr>
          <w:color w:val="202020"/>
          <w:sz w:val="26"/>
        </w:rPr>
        <w:t>Graduates</w:t>
      </w:r>
      <w:r>
        <w:rPr>
          <w:color w:val="202020"/>
          <w:spacing w:val="9"/>
          <w:sz w:val="26"/>
        </w:rPr>
        <w:t xml:space="preserve"> </w:t>
      </w:r>
      <w:r>
        <w:rPr>
          <w:color w:val="202020"/>
          <w:sz w:val="26"/>
        </w:rPr>
        <w:t>will</w:t>
      </w:r>
      <w:r>
        <w:rPr>
          <w:color w:val="202020"/>
          <w:spacing w:val="8"/>
          <w:sz w:val="26"/>
        </w:rPr>
        <w:t xml:space="preserve"> </w:t>
      </w:r>
      <w:r>
        <w:rPr>
          <w:color w:val="202020"/>
          <w:sz w:val="26"/>
        </w:rPr>
        <w:t>be</w:t>
      </w:r>
      <w:r>
        <w:rPr>
          <w:color w:val="202020"/>
          <w:spacing w:val="5"/>
          <w:sz w:val="26"/>
        </w:rPr>
        <w:t xml:space="preserve"> </w:t>
      </w:r>
      <w:r>
        <w:rPr>
          <w:color w:val="202020"/>
          <w:sz w:val="26"/>
        </w:rPr>
        <w:t>a</w:t>
      </w:r>
      <w:r>
        <w:rPr>
          <w:color w:val="202020"/>
          <w:spacing w:val="10"/>
          <w:sz w:val="26"/>
        </w:rPr>
        <w:t xml:space="preserve"> </w:t>
      </w:r>
      <w:r>
        <w:rPr>
          <w:color w:val="202020"/>
          <w:sz w:val="26"/>
        </w:rPr>
        <w:t>successful</w:t>
      </w:r>
      <w:r>
        <w:rPr>
          <w:color w:val="202020"/>
          <w:spacing w:val="13"/>
          <w:sz w:val="26"/>
        </w:rPr>
        <w:t xml:space="preserve"> </w:t>
      </w:r>
      <w:r>
        <w:rPr>
          <w:color w:val="202020"/>
          <w:sz w:val="26"/>
        </w:rPr>
        <w:t>entrepreneur</w:t>
      </w:r>
      <w:r>
        <w:rPr>
          <w:color w:val="202020"/>
          <w:spacing w:val="8"/>
          <w:sz w:val="26"/>
        </w:rPr>
        <w:t xml:space="preserve"> </w:t>
      </w:r>
      <w:r>
        <w:rPr>
          <w:color w:val="202020"/>
          <w:sz w:val="26"/>
        </w:rPr>
        <w:t>in</w:t>
      </w:r>
      <w:r>
        <w:rPr>
          <w:color w:val="202020"/>
          <w:spacing w:val="13"/>
          <w:sz w:val="26"/>
        </w:rPr>
        <w:t xml:space="preserve"> </w:t>
      </w:r>
      <w:r>
        <w:rPr>
          <w:color w:val="202020"/>
          <w:sz w:val="26"/>
        </w:rPr>
        <w:t>creating</w:t>
      </w:r>
      <w:r>
        <w:rPr>
          <w:color w:val="202020"/>
          <w:spacing w:val="10"/>
          <w:sz w:val="26"/>
        </w:rPr>
        <w:t xml:space="preserve"> </w:t>
      </w:r>
      <w:r>
        <w:rPr>
          <w:color w:val="202020"/>
          <w:sz w:val="26"/>
        </w:rPr>
        <w:t>jobs</w:t>
      </w:r>
      <w:r>
        <w:rPr>
          <w:color w:val="202020"/>
          <w:spacing w:val="-62"/>
          <w:sz w:val="26"/>
        </w:rPr>
        <w:t xml:space="preserve"> </w:t>
      </w:r>
      <w:r>
        <w:rPr>
          <w:color w:val="202020"/>
          <w:sz w:val="26"/>
        </w:rPr>
        <w:t>related</w:t>
      </w:r>
      <w:r>
        <w:rPr>
          <w:color w:val="202020"/>
          <w:spacing w:val="18"/>
          <w:sz w:val="26"/>
        </w:rPr>
        <w:t xml:space="preserve"> </w:t>
      </w:r>
      <w:r>
        <w:rPr>
          <w:color w:val="202020"/>
          <w:sz w:val="26"/>
        </w:rPr>
        <w:t>toElectrical</w:t>
      </w:r>
      <w:r>
        <w:rPr>
          <w:color w:val="202020"/>
          <w:spacing w:val="1"/>
          <w:sz w:val="26"/>
        </w:rPr>
        <w:t xml:space="preserve"> </w:t>
      </w:r>
      <w:r>
        <w:rPr>
          <w:color w:val="202020"/>
          <w:sz w:val="26"/>
        </w:rPr>
        <w:t>and</w:t>
      </w:r>
      <w:r>
        <w:rPr>
          <w:color w:val="202020"/>
          <w:spacing w:val="2"/>
          <w:sz w:val="26"/>
        </w:rPr>
        <w:t xml:space="preserve"> </w:t>
      </w:r>
      <w:r>
        <w:rPr>
          <w:color w:val="202020"/>
          <w:sz w:val="26"/>
        </w:rPr>
        <w:t>Electronics</w:t>
      </w:r>
      <w:r>
        <w:rPr>
          <w:color w:val="202020"/>
          <w:spacing w:val="-1"/>
          <w:sz w:val="26"/>
        </w:rPr>
        <w:t xml:space="preserve"> </w:t>
      </w:r>
      <w:r>
        <w:rPr>
          <w:color w:val="202020"/>
          <w:sz w:val="26"/>
        </w:rPr>
        <w:t>Engineering</w:t>
      </w:r>
      <w:r>
        <w:rPr>
          <w:color w:val="202020"/>
          <w:spacing w:val="-1"/>
          <w:sz w:val="26"/>
        </w:rPr>
        <w:t xml:space="preserve"> </w:t>
      </w:r>
      <w:r>
        <w:rPr>
          <w:color w:val="202020"/>
          <w:sz w:val="26"/>
        </w:rPr>
        <w:t>/allied</w:t>
      </w:r>
      <w:r>
        <w:rPr>
          <w:color w:val="202020"/>
          <w:spacing w:val="-1"/>
          <w:sz w:val="26"/>
        </w:rPr>
        <w:t xml:space="preserve"> </w:t>
      </w:r>
      <w:r>
        <w:rPr>
          <w:color w:val="202020"/>
          <w:sz w:val="26"/>
        </w:rPr>
        <w:t>disciplines.</w:t>
      </w:r>
    </w:p>
    <w:p>
      <w:pPr>
        <w:pStyle w:val="11"/>
        <w:numPr>
          <w:ilvl w:val="0"/>
          <w:numId w:val="1"/>
        </w:numPr>
        <w:tabs>
          <w:tab w:val="left" w:pos="1367"/>
          <w:tab w:val="left" w:pos="1368"/>
        </w:tabs>
        <w:spacing w:before="1" w:after="0" w:line="360" w:lineRule="auto"/>
        <w:ind w:left="1370" w:right="1255" w:hanging="420"/>
        <w:jc w:val="left"/>
        <w:rPr>
          <w:sz w:val="26"/>
        </w:rPr>
      </w:pPr>
      <w:r>
        <w:rPr>
          <w:b/>
          <w:sz w:val="26"/>
        </w:rPr>
        <w:t>PEO4:</w:t>
      </w:r>
      <w:r>
        <w:rPr>
          <w:b/>
          <w:spacing w:val="12"/>
          <w:sz w:val="26"/>
        </w:rPr>
        <w:t xml:space="preserve"> </w:t>
      </w:r>
      <w:r>
        <w:rPr>
          <w:color w:val="202020"/>
          <w:sz w:val="26"/>
        </w:rPr>
        <w:t>Graduates</w:t>
      </w:r>
      <w:r>
        <w:rPr>
          <w:color w:val="202020"/>
          <w:spacing w:val="14"/>
          <w:sz w:val="26"/>
        </w:rPr>
        <w:t xml:space="preserve"> </w:t>
      </w:r>
      <w:r>
        <w:rPr>
          <w:color w:val="202020"/>
          <w:sz w:val="26"/>
        </w:rPr>
        <w:t>will</w:t>
      </w:r>
      <w:r>
        <w:rPr>
          <w:color w:val="202020"/>
          <w:spacing w:val="15"/>
          <w:sz w:val="26"/>
        </w:rPr>
        <w:t xml:space="preserve"> </w:t>
      </w:r>
      <w:r>
        <w:rPr>
          <w:color w:val="202020"/>
          <w:sz w:val="26"/>
        </w:rPr>
        <w:t>practice</w:t>
      </w:r>
      <w:r>
        <w:rPr>
          <w:color w:val="202020"/>
          <w:spacing w:val="16"/>
          <w:sz w:val="26"/>
        </w:rPr>
        <w:t xml:space="preserve"> </w:t>
      </w:r>
      <w:r>
        <w:rPr>
          <w:color w:val="202020"/>
          <w:sz w:val="26"/>
        </w:rPr>
        <w:t>ethics</w:t>
      </w:r>
      <w:r>
        <w:rPr>
          <w:color w:val="202020"/>
          <w:spacing w:val="17"/>
          <w:sz w:val="26"/>
        </w:rPr>
        <w:t xml:space="preserve"> </w:t>
      </w:r>
      <w:r>
        <w:rPr>
          <w:color w:val="202020"/>
          <w:sz w:val="26"/>
        </w:rPr>
        <w:t>and</w:t>
      </w:r>
      <w:r>
        <w:rPr>
          <w:color w:val="202020"/>
          <w:spacing w:val="15"/>
          <w:sz w:val="26"/>
        </w:rPr>
        <w:t xml:space="preserve"> </w:t>
      </w:r>
      <w:r>
        <w:rPr>
          <w:color w:val="202020"/>
          <w:sz w:val="26"/>
        </w:rPr>
        <w:t>have</w:t>
      </w:r>
      <w:r>
        <w:rPr>
          <w:color w:val="202020"/>
          <w:spacing w:val="10"/>
          <w:sz w:val="26"/>
        </w:rPr>
        <w:t xml:space="preserve"> </w:t>
      </w:r>
      <w:r>
        <w:rPr>
          <w:color w:val="202020"/>
          <w:sz w:val="26"/>
        </w:rPr>
        <w:t>habit</w:t>
      </w:r>
      <w:r>
        <w:rPr>
          <w:color w:val="202020"/>
          <w:spacing w:val="16"/>
          <w:sz w:val="26"/>
        </w:rPr>
        <w:t xml:space="preserve"> </w:t>
      </w:r>
      <w:r>
        <w:rPr>
          <w:color w:val="202020"/>
          <w:sz w:val="26"/>
        </w:rPr>
        <w:t>of</w:t>
      </w:r>
      <w:r>
        <w:rPr>
          <w:color w:val="202020"/>
          <w:spacing w:val="22"/>
          <w:sz w:val="26"/>
        </w:rPr>
        <w:t xml:space="preserve"> </w:t>
      </w:r>
      <w:r>
        <w:rPr>
          <w:color w:val="202020"/>
          <w:sz w:val="26"/>
        </w:rPr>
        <w:t>continuous</w:t>
      </w:r>
      <w:r>
        <w:rPr>
          <w:color w:val="202020"/>
          <w:spacing w:val="-62"/>
          <w:sz w:val="26"/>
        </w:rPr>
        <w:t xml:space="preserve"> </w:t>
      </w:r>
      <w:r>
        <w:rPr>
          <w:color w:val="202020"/>
          <w:sz w:val="26"/>
        </w:rPr>
        <w:t>learning</w:t>
      </w:r>
      <w:r>
        <w:rPr>
          <w:color w:val="202020"/>
          <w:spacing w:val="4"/>
          <w:sz w:val="26"/>
        </w:rPr>
        <w:t xml:space="preserve"> </w:t>
      </w:r>
      <w:r>
        <w:rPr>
          <w:color w:val="202020"/>
          <w:sz w:val="26"/>
        </w:rPr>
        <w:t>fortheir</w:t>
      </w:r>
      <w:r>
        <w:rPr>
          <w:color w:val="202020"/>
          <w:spacing w:val="-3"/>
          <w:sz w:val="26"/>
        </w:rPr>
        <w:t xml:space="preserve"> </w:t>
      </w:r>
      <w:r>
        <w:rPr>
          <w:color w:val="202020"/>
          <w:sz w:val="26"/>
        </w:rPr>
        <w:t>success</w:t>
      </w:r>
      <w:r>
        <w:rPr>
          <w:color w:val="202020"/>
          <w:spacing w:val="-1"/>
          <w:sz w:val="26"/>
        </w:rPr>
        <w:t xml:space="preserve"> </w:t>
      </w:r>
      <w:r>
        <w:rPr>
          <w:color w:val="202020"/>
          <w:sz w:val="26"/>
        </w:rPr>
        <w:t>in</w:t>
      </w:r>
      <w:r>
        <w:rPr>
          <w:color w:val="202020"/>
          <w:spacing w:val="-1"/>
          <w:sz w:val="26"/>
        </w:rPr>
        <w:t xml:space="preserve"> </w:t>
      </w:r>
      <w:r>
        <w:rPr>
          <w:color w:val="202020"/>
          <w:sz w:val="26"/>
        </w:rPr>
        <w:t>the</w:t>
      </w:r>
      <w:r>
        <w:rPr>
          <w:color w:val="202020"/>
          <w:spacing w:val="2"/>
          <w:sz w:val="26"/>
        </w:rPr>
        <w:t xml:space="preserve"> </w:t>
      </w:r>
      <w:r>
        <w:rPr>
          <w:color w:val="202020"/>
          <w:sz w:val="26"/>
        </w:rPr>
        <w:t>chosen</w:t>
      </w:r>
      <w:r>
        <w:rPr>
          <w:color w:val="202020"/>
          <w:spacing w:val="-1"/>
          <w:sz w:val="26"/>
        </w:rPr>
        <w:t xml:space="preserve"> </w:t>
      </w:r>
      <w:r>
        <w:rPr>
          <w:color w:val="202020"/>
          <w:sz w:val="26"/>
        </w:rPr>
        <w:t>career.</w:t>
      </w:r>
    </w:p>
    <w:p>
      <w:pPr>
        <w:spacing w:after="0" w:line="360" w:lineRule="auto"/>
        <w:jc w:val="left"/>
        <w:rPr>
          <w:sz w:val="26"/>
        </w:rPr>
        <w:sectPr>
          <w:pgSz w:w="11930" w:h="16860"/>
          <w:pgMar w:top="1420" w:right="800" w:bottom="280" w:left="800" w:header="720" w:footer="720" w:gutter="0"/>
          <w:cols w:space="720" w:num="1"/>
        </w:sectPr>
      </w:pPr>
    </w:p>
    <w:p>
      <w:pPr>
        <w:pStyle w:val="3"/>
        <w:spacing w:before="68"/>
        <w:jc w:val="both"/>
      </w:pPr>
      <w:r>
        <w:t>PROGRAMME</w:t>
      </w:r>
      <w:r>
        <w:rPr>
          <w:spacing w:val="-3"/>
        </w:rPr>
        <w:t xml:space="preserve"> </w:t>
      </w:r>
      <w:r>
        <w:t>OUTCOMES(POs)</w:t>
      </w:r>
    </w:p>
    <w:p>
      <w:pPr>
        <w:pStyle w:val="7"/>
        <w:spacing w:before="130" w:line="360" w:lineRule="auto"/>
        <w:ind w:left="333" w:right="626"/>
        <w:jc w:val="both"/>
      </w:pPr>
      <w:r>
        <w:t>After the successful completion of the B.E. Electrical and Electronics Engineering degree</w:t>
      </w:r>
      <w:r>
        <w:rPr>
          <w:spacing w:val="-62"/>
        </w:rPr>
        <w:t xml:space="preserve"> </w:t>
      </w:r>
      <w:r>
        <w:t>program,</w:t>
      </w:r>
      <w:r>
        <w:rPr>
          <w:spacing w:val="-1"/>
        </w:rPr>
        <w:t xml:space="preserve"> </w:t>
      </w:r>
      <w:r>
        <w:t>the students</w:t>
      </w:r>
      <w:r>
        <w:rPr>
          <w:spacing w:val="1"/>
        </w:rPr>
        <w:t xml:space="preserve"> </w:t>
      </w:r>
      <w:r>
        <w:t>will</w:t>
      </w:r>
      <w:r>
        <w:rPr>
          <w:spacing w:val="-1"/>
        </w:rPr>
        <w:t xml:space="preserve"> </w:t>
      </w:r>
      <w:r>
        <w:t>be</w:t>
      </w:r>
      <w:r>
        <w:rPr>
          <w:spacing w:val="-1"/>
        </w:rPr>
        <w:t xml:space="preserve"> </w:t>
      </w:r>
      <w:r>
        <w:t>able</w:t>
      </w:r>
      <w:r>
        <w:rPr>
          <w:spacing w:val="2"/>
        </w:rPr>
        <w:t xml:space="preserve"> </w:t>
      </w:r>
      <w:r>
        <w:t>to:</w:t>
      </w:r>
    </w:p>
    <w:p>
      <w:pPr>
        <w:pStyle w:val="7"/>
        <w:spacing w:before="2"/>
      </w:pPr>
    </w:p>
    <w:p>
      <w:pPr>
        <w:pStyle w:val="7"/>
        <w:spacing w:line="360" w:lineRule="auto"/>
        <w:ind w:left="333" w:right="624"/>
        <w:jc w:val="both"/>
      </w:pPr>
      <w:r>
        <w:rPr>
          <w:b/>
        </w:rPr>
        <w:t>PO1:</w:t>
      </w:r>
      <w:r>
        <w:rPr>
          <w:b/>
          <w:spacing w:val="1"/>
        </w:rPr>
        <w:t xml:space="preserve"> </w:t>
      </w:r>
      <w:r>
        <w:rPr>
          <w:b/>
        </w:rPr>
        <w:t>Engineering</w:t>
      </w:r>
      <w:r>
        <w:rPr>
          <w:b/>
          <w:spacing w:val="1"/>
        </w:rPr>
        <w:t xml:space="preserve"> </w:t>
      </w:r>
      <w:r>
        <w:rPr>
          <w:b/>
        </w:rPr>
        <w:t>Knowledge:</w:t>
      </w:r>
      <w:r>
        <w:rPr>
          <w:b/>
          <w:spacing w:val="1"/>
        </w:rPr>
        <w:t xml:space="preserve"> </w:t>
      </w:r>
      <w:r>
        <w:t>Apply</w:t>
      </w:r>
      <w:r>
        <w:rPr>
          <w:spacing w:val="1"/>
        </w:rPr>
        <w:t xml:space="preserve"> </w:t>
      </w:r>
      <w:r>
        <w:t>the</w:t>
      </w:r>
      <w:r>
        <w:rPr>
          <w:spacing w:val="1"/>
        </w:rPr>
        <w:t xml:space="preserve"> </w:t>
      </w:r>
      <w:r>
        <w:t>knowledge</w:t>
      </w:r>
      <w:r>
        <w:rPr>
          <w:spacing w:val="1"/>
        </w:rPr>
        <w:t xml:space="preserve"> </w:t>
      </w:r>
      <w:r>
        <w:t>of</w:t>
      </w:r>
      <w:r>
        <w:rPr>
          <w:spacing w:val="1"/>
        </w:rPr>
        <w:t xml:space="preserve"> </w:t>
      </w:r>
      <w:r>
        <w:t>mathematics,</w:t>
      </w:r>
      <w:r>
        <w:rPr>
          <w:spacing w:val="1"/>
        </w:rPr>
        <w:t xml:space="preserve"> </w:t>
      </w:r>
      <w:r>
        <w:t>science,</w:t>
      </w:r>
      <w:r>
        <w:rPr>
          <w:spacing w:val="1"/>
        </w:rPr>
        <w:t xml:space="preserve"> </w:t>
      </w:r>
      <w:r>
        <w:t>engineering fundamentals, and an engineering specialization to the solution of complex</w:t>
      </w:r>
      <w:r>
        <w:rPr>
          <w:spacing w:val="1"/>
        </w:rPr>
        <w:t xml:space="preserve"> </w:t>
      </w:r>
      <w:r>
        <w:t>engineering</w:t>
      </w:r>
      <w:r>
        <w:rPr>
          <w:spacing w:val="1"/>
        </w:rPr>
        <w:t xml:space="preserve"> </w:t>
      </w:r>
      <w:r>
        <w:t>problems.</w:t>
      </w:r>
    </w:p>
    <w:p>
      <w:pPr>
        <w:pStyle w:val="7"/>
      </w:pPr>
    </w:p>
    <w:p>
      <w:pPr>
        <w:pStyle w:val="7"/>
        <w:spacing w:line="360" w:lineRule="auto"/>
        <w:ind w:left="333" w:right="627"/>
        <w:jc w:val="both"/>
      </w:pPr>
      <w:r>
        <w:rPr>
          <w:b/>
        </w:rPr>
        <w:t xml:space="preserve">PO2: Problem Analysis: </w:t>
      </w:r>
      <w:r>
        <w:t>Identify, formulate, review research literature, and analyze</w:t>
      </w:r>
      <w:r>
        <w:rPr>
          <w:spacing w:val="1"/>
        </w:rPr>
        <w:t xml:space="preserve"> </w:t>
      </w:r>
      <w:r>
        <w:t>complex</w:t>
      </w:r>
      <w:r>
        <w:rPr>
          <w:spacing w:val="-3"/>
        </w:rPr>
        <w:t xml:space="preserve"> </w:t>
      </w:r>
      <w:r>
        <w:t>engineering</w:t>
      </w:r>
      <w:r>
        <w:rPr>
          <w:spacing w:val="-2"/>
        </w:rPr>
        <w:t xml:space="preserve"> </w:t>
      </w:r>
      <w:r>
        <w:t>problems</w:t>
      </w:r>
      <w:r>
        <w:rPr>
          <w:spacing w:val="-4"/>
        </w:rPr>
        <w:t xml:space="preserve"> </w:t>
      </w:r>
      <w:r>
        <w:t>reaching</w:t>
      </w:r>
      <w:r>
        <w:rPr>
          <w:spacing w:val="-2"/>
        </w:rPr>
        <w:t xml:space="preserve"> </w:t>
      </w:r>
      <w:r>
        <w:t>substantiated</w:t>
      </w:r>
      <w:r>
        <w:rPr>
          <w:spacing w:val="-5"/>
        </w:rPr>
        <w:t xml:space="preserve"> </w:t>
      </w:r>
      <w:r>
        <w:t>conclusions</w:t>
      </w:r>
      <w:r>
        <w:rPr>
          <w:spacing w:val="-4"/>
        </w:rPr>
        <w:t xml:space="preserve"> </w:t>
      </w:r>
      <w:r>
        <w:t>using</w:t>
      </w:r>
      <w:r>
        <w:rPr>
          <w:spacing w:val="-4"/>
        </w:rPr>
        <w:t xml:space="preserve"> </w:t>
      </w:r>
      <w:r>
        <w:t>first</w:t>
      </w:r>
      <w:r>
        <w:rPr>
          <w:spacing w:val="-4"/>
        </w:rPr>
        <w:t xml:space="preserve"> </w:t>
      </w:r>
      <w:r>
        <w:t>principles</w:t>
      </w:r>
      <w:r>
        <w:rPr>
          <w:spacing w:val="-4"/>
        </w:rPr>
        <w:t xml:space="preserve"> </w:t>
      </w:r>
      <w:r>
        <w:t>of</w:t>
      </w:r>
      <w:r>
        <w:rPr>
          <w:spacing w:val="-63"/>
        </w:rPr>
        <w:t xml:space="preserve"> </w:t>
      </w:r>
      <w:r>
        <w:t>mathematics,</w:t>
      </w:r>
      <w:r>
        <w:rPr>
          <w:spacing w:val="-1"/>
        </w:rPr>
        <w:t xml:space="preserve"> </w:t>
      </w:r>
      <w:r>
        <w:t>natural sciences,</w:t>
      </w:r>
      <w:r>
        <w:rPr>
          <w:spacing w:val="-1"/>
        </w:rPr>
        <w:t xml:space="preserve"> </w:t>
      </w:r>
      <w:r>
        <w:t>and</w:t>
      </w:r>
      <w:r>
        <w:rPr>
          <w:spacing w:val="3"/>
        </w:rPr>
        <w:t xml:space="preserve"> </w:t>
      </w:r>
      <w:r>
        <w:t>engineering</w:t>
      </w:r>
      <w:r>
        <w:rPr>
          <w:spacing w:val="1"/>
        </w:rPr>
        <w:t xml:space="preserve"> </w:t>
      </w:r>
      <w:r>
        <w:t>sciences.</w:t>
      </w:r>
    </w:p>
    <w:p>
      <w:pPr>
        <w:pStyle w:val="7"/>
        <w:spacing w:before="7"/>
      </w:pPr>
    </w:p>
    <w:p>
      <w:pPr>
        <w:pStyle w:val="3"/>
        <w:jc w:val="both"/>
      </w:pPr>
      <w:r>
        <w:t>PO3:</w:t>
      </w:r>
      <w:r>
        <w:rPr>
          <w:spacing w:val="-3"/>
        </w:rPr>
        <w:t xml:space="preserve"> </w:t>
      </w:r>
      <w:r>
        <w:t>Design/Development of</w:t>
      </w:r>
      <w:r>
        <w:rPr>
          <w:spacing w:val="-5"/>
        </w:rPr>
        <w:t xml:space="preserve"> </w:t>
      </w:r>
      <w:r>
        <w:t>solutions:</w:t>
      </w:r>
    </w:p>
    <w:p>
      <w:pPr>
        <w:pStyle w:val="7"/>
        <w:spacing w:before="131" w:line="360" w:lineRule="auto"/>
        <w:ind w:left="333" w:right="628"/>
        <w:jc w:val="both"/>
      </w:pPr>
      <w:r>
        <w:t>Design solutions for Complex engineering problems and design system components or</w:t>
      </w:r>
      <w:r>
        <w:rPr>
          <w:spacing w:val="1"/>
        </w:rPr>
        <w:t xml:space="preserve"> </w:t>
      </w:r>
      <w:r>
        <w:t>processesthat</w:t>
      </w:r>
      <w:r>
        <w:rPr>
          <w:spacing w:val="-4"/>
        </w:rPr>
        <w:t xml:space="preserve"> </w:t>
      </w:r>
      <w:r>
        <w:t>meet</w:t>
      </w:r>
      <w:r>
        <w:rPr>
          <w:spacing w:val="-6"/>
        </w:rPr>
        <w:t xml:space="preserve"> </w:t>
      </w:r>
      <w:r>
        <w:t>the</w:t>
      </w:r>
      <w:r>
        <w:rPr>
          <w:spacing w:val="-3"/>
        </w:rPr>
        <w:t xml:space="preserve"> </w:t>
      </w:r>
      <w:r>
        <w:t>specified</w:t>
      </w:r>
      <w:r>
        <w:rPr>
          <w:spacing w:val="-6"/>
        </w:rPr>
        <w:t xml:space="preserve"> </w:t>
      </w:r>
      <w:r>
        <w:t>needs</w:t>
      </w:r>
      <w:r>
        <w:rPr>
          <w:spacing w:val="-6"/>
        </w:rPr>
        <w:t xml:space="preserve"> </w:t>
      </w:r>
      <w:r>
        <w:t>with</w:t>
      </w:r>
      <w:r>
        <w:rPr>
          <w:spacing w:val="-6"/>
        </w:rPr>
        <w:t xml:space="preserve"> </w:t>
      </w:r>
      <w:r>
        <w:t>appropriate</w:t>
      </w:r>
      <w:r>
        <w:rPr>
          <w:spacing w:val="-6"/>
        </w:rPr>
        <w:t xml:space="preserve"> </w:t>
      </w:r>
      <w:r>
        <w:t>consideration</w:t>
      </w:r>
      <w:r>
        <w:rPr>
          <w:spacing w:val="-4"/>
        </w:rPr>
        <w:t xml:space="preserve"> </w:t>
      </w:r>
      <w:r>
        <w:t>for</w:t>
      </w:r>
      <w:r>
        <w:rPr>
          <w:spacing w:val="-6"/>
        </w:rPr>
        <w:t xml:space="preserve"> </w:t>
      </w:r>
      <w:r>
        <w:t>the</w:t>
      </w:r>
      <w:r>
        <w:rPr>
          <w:spacing w:val="-6"/>
        </w:rPr>
        <w:t xml:space="preserve"> </w:t>
      </w:r>
      <w:r>
        <w:t>public</w:t>
      </w:r>
      <w:r>
        <w:rPr>
          <w:spacing w:val="-6"/>
        </w:rPr>
        <w:t xml:space="preserve"> </w:t>
      </w:r>
      <w:r>
        <w:t>health</w:t>
      </w:r>
      <w:r>
        <w:rPr>
          <w:spacing w:val="-63"/>
        </w:rPr>
        <w:t xml:space="preserve"> </w:t>
      </w:r>
      <w:r>
        <w:t>and</w:t>
      </w:r>
      <w:r>
        <w:rPr>
          <w:spacing w:val="-2"/>
        </w:rPr>
        <w:t xml:space="preserve"> </w:t>
      </w:r>
      <w:r>
        <w:t>safety,and the cultural,</w:t>
      </w:r>
      <w:r>
        <w:rPr>
          <w:spacing w:val="-1"/>
        </w:rPr>
        <w:t xml:space="preserve"> </w:t>
      </w:r>
      <w:r>
        <w:t>societal</w:t>
      </w:r>
      <w:r>
        <w:rPr>
          <w:spacing w:val="-1"/>
        </w:rPr>
        <w:t xml:space="preserve"> </w:t>
      </w:r>
      <w:r>
        <w:t>and</w:t>
      </w:r>
      <w:r>
        <w:rPr>
          <w:spacing w:val="3"/>
        </w:rPr>
        <w:t xml:space="preserve"> </w:t>
      </w:r>
      <w:r>
        <w:t>environmental</w:t>
      </w:r>
      <w:r>
        <w:rPr>
          <w:spacing w:val="1"/>
        </w:rPr>
        <w:t xml:space="preserve"> </w:t>
      </w:r>
      <w:r>
        <w:t>considerations.</w:t>
      </w:r>
    </w:p>
    <w:p>
      <w:pPr>
        <w:pStyle w:val="7"/>
        <w:spacing w:before="2"/>
      </w:pPr>
    </w:p>
    <w:p>
      <w:pPr>
        <w:spacing w:before="0" w:line="360" w:lineRule="auto"/>
        <w:ind w:left="333" w:right="618" w:firstLine="0"/>
        <w:jc w:val="both"/>
        <w:rPr>
          <w:sz w:val="26"/>
        </w:rPr>
      </w:pPr>
      <w:r>
        <w:rPr>
          <w:b/>
          <w:sz w:val="26"/>
        </w:rPr>
        <w:t>PO4:</w:t>
      </w:r>
      <w:r>
        <w:rPr>
          <w:b/>
          <w:spacing w:val="-5"/>
          <w:sz w:val="26"/>
        </w:rPr>
        <w:t xml:space="preserve"> </w:t>
      </w:r>
      <w:r>
        <w:rPr>
          <w:b/>
          <w:sz w:val="26"/>
        </w:rPr>
        <w:t>Conduct</w:t>
      </w:r>
      <w:r>
        <w:rPr>
          <w:b/>
          <w:spacing w:val="-4"/>
          <w:sz w:val="26"/>
        </w:rPr>
        <w:t xml:space="preserve"> </w:t>
      </w:r>
      <w:r>
        <w:rPr>
          <w:b/>
          <w:sz w:val="26"/>
        </w:rPr>
        <w:t>Investigations</w:t>
      </w:r>
      <w:r>
        <w:rPr>
          <w:b/>
          <w:spacing w:val="-3"/>
          <w:sz w:val="26"/>
        </w:rPr>
        <w:t xml:space="preserve"> </w:t>
      </w:r>
      <w:r>
        <w:rPr>
          <w:b/>
          <w:sz w:val="26"/>
        </w:rPr>
        <w:t>of</w:t>
      </w:r>
      <w:r>
        <w:rPr>
          <w:b/>
          <w:spacing w:val="-5"/>
          <w:sz w:val="26"/>
        </w:rPr>
        <w:t xml:space="preserve"> </w:t>
      </w:r>
      <w:r>
        <w:rPr>
          <w:b/>
          <w:sz w:val="26"/>
        </w:rPr>
        <w:t>complex</w:t>
      </w:r>
      <w:r>
        <w:rPr>
          <w:b/>
          <w:spacing w:val="-4"/>
          <w:sz w:val="26"/>
        </w:rPr>
        <w:t xml:space="preserve"> </w:t>
      </w:r>
      <w:r>
        <w:rPr>
          <w:b/>
          <w:sz w:val="26"/>
        </w:rPr>
        <w:t>problems:</w:t>
      </w:r>
      <w:r>
        <w:rPr>
          <w:b/>
          <w:spacing w:val="-3"/>
          <w:sz w:val="26"/>
        </w:rPr>
        <w:t xml:space="preserve"> </w:t>
      </w:r>
      <w:r>
        <w:rPr>
          <w:sz w:val="26"/>
        </w:rPr>
        <w:t>Use</w:t>
      </w:r>
      <w:r>
        <w:rPr>
          <w:spacing w:val="-4"/>
          <w:sz w:val="26"/>
        </w:rPr>
        <w:t xml:space="preserve"> </w:t>
      </w:r>
      <w:r>
        <w:rPr>
          <w:sz w:val="26"/>
        </w:rPr>
        <w:t>research-based</w:t>
      </w:r>
      <w:r>
        <w:rPr>
          <w:spacing w:val="-5"/>
          <w:sz w:val="26"/>
        </w:rPr>
        <w:t xml:space="preserve"> </w:t>
      </w:r>
      <w:r>
        <w:rPr>
          <w:sz w:val="26"/>
        </w:rPr>
        <w:t>knowledge</w:t>
      </w:r>
      <w:r>
        <w:rPr>
          <w:spacing w:val="-4"/>
          <w:sz w:val="26"/>
        </w:rPr>
        <w:t xml:space="preserve"> </w:t>
      </w:r>
      <w:r>
        <w:rPr>
          <w:sz w:val="26"/>
        </w:rPr>
        <w:t>and</w:t>
      </w:r>
      <w:r>
        <w:rPr>
          <w:spacing w:val="-63"/>
          <w:sz w:val="26"/>
        </w:rPr>
        <w:t xml:space="preserve"> </w:t>
      </w:r>
      <w:r>
        <w:rPr>
          <w:sz w:val="26"/>
        </w:rPr>
        <w:t>research methods including design of experiments, analysis and interpretation of data, and</w:t>
      </w:r>
      <w:r>
        <w:rPr>
          <w:spacing w:val="-63"/>
          <w:sz w:val="26"/>
        </w:rPr>
        <w:t xml:space="preserve"> </w:t>
      </w:r>
      <w:r>
        <w:rPr>
          <w:sz w:val="26"/>
        </w:rPr>
        <w:t>synthesis</w:t>
      </w:r>
      <w:r>
        <w:rPr>
          <w:spacing w:val="-1"/>
          <w:sz w:val="26"/>
        </w:rPr>
        <w:t xml:space="preserve"> </w:t>
      </w:r>
      <w:r>
        <w:rPr>
          <w:sz w:val="26"/>
        </w:rPr>
        <w:t>of</w:t>
      </w:r>
      <w:r>
        <w:rPr>
          <w:spacing w:val="2"/>
          <w:sz w:val="26"/>
        </w:rPr>
        <w:t xml:space="preserve"> </w:t>
      </w:r>
      <w:r>
        <w:rPr>
          <w:sz w:val="26"/>
        </w:rPr>
        <w:t>the</w:t>
      </w:r>
      <w:r>
        <w:rPr>
          <w:spacing w:val="-3"/>
          <w:sz w:val="26"/>
        </w:rPr>
        <w:t xml:space="preserve"> </w:t>
      </w:r>
      <w:r>
        <w:rPr>
          <w:sz w:val="26"/>
        </w:rPr>
        <w:t>information</w:t>
      </w:r>
      <w:r>
        <w:rPr>
          <w:spacing w:val="-1"/>
          <w:sz w:val="26"/>
        </w:rPr>
        <w:t xml:space="preserve"> </w:t>
      </w:r>
      <w:r>
        <w:rPr>
          <w:sz w:val="26"/>
        </w:rPr>
        <w:t>to</w:t>
      </w:r>
      <w:r>
        <w:rPr>
          <w:spacing w:val="-1"/>
          <w:sz w:val="26"/>
        </w:rPr>
        <w:t xml:space="preserve"> </w:t>
      </w:r>
      <w:r>
        <w:rPr>
          <w:sz w:val="26"/>
        </w:rPr>
        <w:t>provide</w:t>
      </w:r>
      <w:r>
        <w:rPr>
          <w:spacing w:val="-1"/>
          <w:sz w:val="26"/>
        </w:rPr>
        <w:t xml:space="preserve"> </w:t>
      </w:r>
      <w:r>
        <w:rPr>
          <w:sz w:val="26"/>
        </w:rPr>
        <w:t>valid</w:t>
      </w:r>
      <w:r>
        <w:rPr>
          <w:spacing w:val="-1"/>
          <w:sz w:val="26"/>
        </w:rPr>
        <w:t xml:space="preserve"> </w:t>
      </w:r>
      <w:r>
        <w:rPr>
          <w:sz w:val="26"/>
        </w:rPr>
        <w:t>conclusions.</w:t>
      </w:r>
    </w:p>
    <w:p>
      <w:pPr>
        <w:pStyle w:val="7"/>
        <w:spacing w:before="9"/>
      </w:pPr>
    </w:p>
    <w:p>
      <w:pPr>
        <w:pStyle w:val="7"/>
        <w:spacing w:line="360" w:lineRule="auto"/>
        <w:ind w:left="333" w:right="624"/>
        <w:jc w:val="both"/>
      </w:pPr>
      <w:r>
        <w:rPr>
          <w:b/>
        </w:rPr>
        <w:t xml:space="preserve">PO5: Modern Tool Usage: </w:t>
      </w:r>
      <w:r>
        <w:t>Create, select, and apply appropriate techniques, resources,</w:t>
      </w:r>
      <w:r>
        <w:rPr>
          <w:spacing w:val="1"/>
        </w:rPr>
        <w:t xml:space="preserve"> </w:t>
      </w:r>
      <w:r>
        <w:t>and modern engineering and IT tools including prediction and modeling to complex</w:t>
      </w:r>
      <w:r>
        <w:rPr>
          <w:spacing w:val="1"/>
        </w:rPr>
        <w:t xml:space="preserve"> </w:t>
      </w:r>
      <w:r>
        <w:t>engineering</w:t>
      </w:r>
      <w:r>
        <w:rPr>
          <w:spacing w:val="1"/>
        </w:rPr>
        <w:t xml:space="preserve"> </w:t>
      </w:r>
      <w:r>
        <w:t>activities</w:t>
      </w:r>
      <w:r>
        <w:rPr>
          <w:spacing w:val="3"/>
        </w:rPr>
        <w:t xml:space="preserve"> </w:t>
      </w:r>
      <w:r>
        <w:t>with</w:t>
      </w:r>
      <w:r>
        <w:rPr>
          <w:spacing w:val="-1"/>
        </w:rPr>
        <w:t xml:space="preserve"> </w:t>
      </w:r>
      <w:r>
        <w:t>an</w:t>
      </w:r>
      <w:r>
        <w:rPr>
          <w:spacing w:val="-2"/>
        </w:rPr>
        <w:t xml:space="preserve"> </w:t>
      </w:r>
      <w:r>
        <w:t>understanding</w:t>
      </w:r>
      <w:r>
        <w:rPr>
          <w:spacing w:val="1"/>
        </w:rPr>
        <w:t xml:space="preserve"> </w:t>
      </w:r>
      <w:r>
        <w:t>of</w:t>
      </w:r>
      <w:r>
        <w:rPr>
          <w:spacing w:val="1"/>
        </w:rPr>
        <w:t xml:space="preserve"> </w:t>
      </w:r>
      <w:r>
        <w:t>the limitations.</w:t>
      </w:r>
    </w:p>
    <w:p>
      <w:pPr>
        <w:pStyle w:val="7"/>
        <w:spacing w:before="3"/>
      </w:pPr>
    </w:p>
    <w:p>
      <w:pPr>
        <w:pStyle w:val="7"/>
        <w:spacing w:line="360" w:lineRule="auto"/>
        <w:ind w:left="333" w:right="617"/>
        <w:jc w:val="both"/>
      </w:pPr>
      <w:r>
        <w:rPr>
          <w:b/>
        </w:rPr>
        <w:t>PO6:The</w:t>
      </w:r>
      <w:r>
        <w:rPr>
          <w:b/>
          <w:spacing w:val="-9"/>
        </w:rPr>
        <w:t xml:space="preserve"> </w:t>
      </w:r>
      <w:r>
        <w:rPr>
          <w:b/>
        </w:rPr>
        <w:t>Engineer</w:t>
      </w:r>
      <w:r>
        <w:rPr>
          <w:b/>
          <w:spacing w:val="-9"/>
        </w:rPr>
        <w:t xml:space="preserve"> </w:t>
      </w:r>
      <w:r>
        <w:rPr>
          <w:b/>
        </w:rPr>
        <w:t>and</w:t>
      </w:r>
      <w:r>
        <w:rPr>
          <w:b/>
          <w:spacing w:val="-8"/>
        </w:rPr>
        <w:t xml:space="preserve"> </w:t>
      </w:r>
      <w:r>
        <w:rPr>
          <w:b/>
        </w:rPr>
        <w:t>Society:</w:t>
      </w:r>
      <w:r>
        <w:rPr>
          <w:b/>
          <w:spacing w:val="-7"/>
        </w:rPr>
        <w:t xml:space="preserve"> </w:t>
      </w:r>
      <w:r>
        <w:t>Apply</w:t>
      </w:r>
      <w:r>
        <w:rPr>
          <w:spacing w:val="-13"/>
        </w:rPr>
        <w:t xml:space="preserve"> </w:t>
      </w:r>
      <w:r>
        <w:t>reasoning</w:t>
      </w:r>
      <w:r>
        <w:rPr>
          <w:spacing w:val="-9"/>
        </w:rPr>
        <w:t xml:space="preserve"> </w:t>
      </w:r>
      <w:r>
        <w:t>in</w:t>
      </w:r>
      <w:r>
        <w:rPr>
          <w:spacing w:val="-8"/>
        </w:rPr>
        <w:t xml:space="preserve"> </w:t>
      </w:r>
      <w:r>
        <w:t>formed</w:t>
      </w:r>
      <w:r>
        <w:rPr>
          <w:spacing w:val="-9"/>
        </w:rPr>
        <w:t xml:space="preserve"> </w:t>
      </w:r>
      <w:r>
        <w:t>by</w:t>
      </w:r>
      <w:r>
        <w:rPr>
          <w:spacing w:val="-11"/>
        </w:rPr>
        <w:t xml:space="preserve"> </w:t>
      </w:r>
      <w:r>
        <w:t>the</w:t>
      </w:r>
      <w:r>
        <w:rPr>
          <w:spacing w:val="-9"/>
        </w:rPr>
        <w:t xml:space="preserve"> </w:t>
      </w:r>
      <w:r>
        <w:t>contextual</w:t>
      </w:r>
      <w:r>
        <w:rPr>
          <w:spacing w:val="-8"/>
        </w:rPr>
        <w:t xml:space="preserve"> </w:t>
      </w:r>
      <w:r>
        <w:t>knowledge</w:t>
      </w:r>
      <w:r>
        <w:rPr>
          <w:spacing w:val="-63"/>
        </w:rPr>
        <w:t xml:space="preserve"> </w:t>
      </w:r>
      <w:r>
        <w:t>to</w:t>
      </w:r>
      <w:r>
        <w:rPr>
          <w:spacing w:val="1"/>
        </w:rPr>
        <w:t xml:space="preserve"> </w:t>
      </w:r>
      <w:r>
        <w:t>assess</w:t>
      </w:r>
      <w:r>
        <w:rPr>
          <w:spacing w:val="1"/>
        </w:rPr>
        <w:t xml:space="preserve"> </w:t>
      </w:r>
      <w:r>
        <w:t>societal,</w:t>
      </w:r>
      <w:r>
        <w:rPr>
          <w:spacing w:val="1"/>
        </w:rPr>
        <w:t xml:space="preserve"> </w:t>
      </w:r>
      <w:r>
        <w:t>health,</w:t>
      </w:r>
      <w:r>
        <w:rPr>
          <w:spacing w:val="1"/>
        </w:rPr>
        <w:t xml:space="preserve"> </w:t>
      </w:r>
      <w:r>
        <w:t>safety,</w:t>
      </w:r>
      <w:r>
        <w:rPr>
          <w:spacing w:val="1"/>
        </w:rPr>
        <w:t xml:space="preserve"> </w:t>
      </w:r>
      <w:r>
        <w:t>legal</w:t>
      </w:r>
      <w:r>
        <w:rPr>
          <w:spacing w:val="1"/>
        </w:rPr>
        <w:t xml:space="preserve"> </w:t>
      </w:r>
      <w:r>
        <w:t>and</w:t>
      </w:r>
      <w:r>
        <w:rPr>
          <w:spacing w:val="1"/>
        </w:rPr>
        <w:t xml:space="preserve"> </w:t>
      </w:r>
      <w:r>
        <w:t>cultural</w:t>
      </w:r>
      <w:r>
        <w:rPr>
          <w:spacing w:val="1"/>
        </w:rPr>
        <w:t xml:space="preserve"> </w:t>
      </w:r>
      <w:r>
        <w:t>issues</w:t>
      </w:r>
      <w:r>
        <w:rPr>
          <w:spacing w:val="1"/>
        </w:rPr>
        <w:t xml:space="preserve"> </w:t>
      </w:r>
      <w:r>
        <w:t>and</w:t>
      </w:r>
      <w:r>
        <w:rPr>
          <w:spacing w:val="1"/>
        </w:rPr>
        <w:t xml:space="preserve"> </w:t>
      </w:r>
      <w:r>
        <w:t>the</w:t>
      </w:r>
      <w:r>
        <w:rPr>
          <w:spacing w:val="1"/>
        </w:rPr>
        <w:t xml:space="preserve"> </w:t>
      </w:r>
      <w:r>
        <w:t>consequent</w:t>
      </w:r>
      <w:r>
        <w:rPr>
          <w:spacing w:val="1"/>
        </w:rPr>
        <w:t xml:space="preserve"> </w:t>
      </w:r>
      <w:r>
        <w:t>responsibilities</w:t>
      </w:r>
      <w:r>
        <w:rPr>
          <w:spacing w:val="1"/>
        </w:rPr>
        <w:t xml:space="preserve"> </w:t>
      </w:r>
      <w:r>
        <w:t>relevant</w:t>
      </w:r>
      <w:r>
        <w:rPr>
          <w:spacing w:val="-1"/>
        </w:rPr>
        <w:t xml:space="preserve"> </w:t>
      </w:r>
      <w:r>
        <w:t>to</w:t>
      </w:r>
      <w:r>
        <w:rPr>
          <w:spacing w:val="-2"/>
        </w:rPr>
        <w:t xml:space="preserve"> </w:t>
      </w:r>
      <w:r>
        <w:t>the</w:t>
      </w:r>
      <w:r>
        <w:rPr>
          <w:spacing w:val="-2"/>
        </w:rPr>
        <w:t xml:space="preserve"> </w:t>
      </w:r>
      <w:r>
        <w:t>professional</w:t>
      </w:r>
      <w:r>
        <w:rPr>
          <w:spacing w:val="-2"/>
        </w:rPr>
        <w:t xml:space="preserve"> </w:t>
      </w:r>
      <w:r>
        <w:t>engineering</w:t>
      </w:r>
      <w:r>
        <w:rPr>
          <w:spacing w:val="-1"/>
        </w:rPr>
        <w:t xml:space="preserve"> </w:t>
      </w:r>
      <w:r>
        <w:t>practice.</w:t>
      </w:r>
    </w:p>
    <w:p>
      <w:pPr>
        <w:pStyle w:val="7"/>
      </w:pPr>
    </w:p>
    <w:p>
      <w:pPr>
        <w:pStyle w:val="7"/>
        <w:spacing w:line="360" w:lineRule="auto"/>
        <w:ind w:left="333" w:right="760"/>
        <w:jc w:val="both"/>
      </w:pPr>
      <w:r>
        <w:rPr>
          <w:b/>
        </w:rPr>
        <w:t>PO7:Environment</w:t>
      </w:r>
      <w:r>
        <w:rPr>
          <w:b/>
          <w:spacing w:val="1"/>
        </w:rPr>
        <w:t xml:space="preserve"> </w:t>
      </w:r>
      <w:r>
        <w:rPr>
          <w:b/>
        </w:rPr>
        <w:t>and</w:t>
      </w:r>
      <w:r>
        <w:rPr>
          <w:b/>
          <w:spacing w:val="1"/>
        </w:rPr>
        <w:t xml:space="preserve"> </w:t>
      </w:r>
      <w:r>
        <w:rPr>
          <w:b/>
        </w:rPr>
        <w:t>Sustainability:</w:t>
      </w:r>
      <w:r>
        <w:rPr>
          <w:b/>
          <w:spacing w:val="1"/>
        </w:rPr>
        <w:t xml:space="preserve"> </w:t>
      </w:r>
      <w:r>
        <w:t>Understand</w:t>
      </w:r>
      <w:r>
        <w:rPr>
          <w:spacing w:val="1"/>
        </w:rPr>
        <w:t xml:space="preserve"> </w:t>
      </w:r>
      <w:r>
        <w:t>the</w:t>
      </w:r>
      <w:r>
        <w:rPr>
          <w:spacing w:val="1"/>
        </w:rPr>
        <w:t xml:space="preserve"> </w:t>
      </w:r>
      <w:r>
        <w:t>impact</w:t>
      </w:r>
      <w:r>
        <w:rPr>
          <w:spacing w:val="1"/>
        </w:rPr>
        <w:t xml:space="preserve"> </w:t>
      </w:r>
      <w:r>
        <w:t>of</w:t>
      </w:r>
      <w:r>
        <w:rPr>
          <w:spacing w:val="1"/>
        </w:rPr>
        <w:t xml:space="preserve"> </w:t>
      </w:r>
      <w:r>
        <w:t>the</w:t>
      </w:r>
      <w:r>
        <w:rPr>
          <w:spacing w:val="1"/>
        </w:rPr>
        <w:t xml:space="preserve"> </w:t>
      </w:r>
      <w:r>
        <w:t>professional</w:t>
      </w:r>
      <w:r>
        <w:rPr>
          <w:spacing w:val="1"/>
        </w:rPr>
        <w:t xml:space="preserve"> </w:t>
      </w:r>
      <w:r>
        <w:t>engineering solutions</w:t>
      </w:r>
      <w:r>
        <w:rPr>
          <w:spacing w:val="1"/>
        </w:rPr>
        <w:t xml:space="preserve"> </w:t>
      </w:r>
      <w:r>
        <w:t>in</w:t>
      </w:r>
      <w:r>
        <w:rPr>
          <w:spacing w:val="1"/>
        </w:rPr>
        <w:t xml:space="preserve"> </w:t>
      </w:r>
      <w:r>
        <w:t>societal</w:t>
      </w:r>
      <w:r>
        <w:rPr>
          <w:spacing w:val="1"/>
        </w:rPr>
        <w:t xml:space="preserve"> </w:t>
      </w:r>
      <w:r>
        <w:t>and</w:t>
      </w:r>
      <w:r>
        <w:rPr>
          <w:spacing w:val="1"/>
        </w:rPr>
        <w:t xml:space="preserve"> </w:t>
      </w:r>
      <w:r>
        <w:t>environmental</w:t>
      </w:r>
      <w:r>
        <w:rPr>
          <w:spacing w:val="1"/>
        </w:rPr>
        <w:t xml:space="preserve"> </w:t>
      </w:r>
      <w:r>
        <w:t>contexts,</w:t>
      </w:r>
      <w:r>
        <w:rPr>
          <w:spacing w:val="1"/>
        </w:rPr>
        <w:t xml:space="preserve"> </w:t>
      </w:r>
      <w:r>
        <w:t>and</w:t>
      </w:r>
      <w:r>
        <w:rPr>
          <w:spacing w:val="1"/>
        </w:rPr>
        <w:t xml:space="preserve"> </w:t>
      </w:r>
      <w:r>
        <w:t>demonstrate</w:t>
      </w:r>
      <w:r>
        <w:rPr>
          <w:spacing w:val="1"/>
        </w:rPr>
        <w:t xml:space="preserve"> </w:t>
      </w:r>
      <w:r>
        <w:t>the</w:t>
      </w:r>
      <w:r>
        <w:rPr>
          <w:spacing w:val="1"/>
        </w:rPr>
        <w:t xml:space="preserve"> </w:t>
      </w:r>
      <w:r>
        <w:t>knowledge</w:t>
      </w:r>
      <w:r>
        <w:rPr>
          <w:spacing w:val="1"/>
        </w:rPr>
        <w:t xml:space="preserve"> </w:t>
      </w:r>
      <w:r>
        <w:t>of,</w:t>
      </w:r>
      <w:r>
        <w:rPr>
          <w:spacing w:val="-1"/>
        </w:rPr>
        <w:t xml:space="preserve"> </w:t>
      </w:r>
      <w:r>
        <w:t>and</w:t>
      </w:r>
      <w:r>
        <w:rPr>
          <w:spacing w:val="-1"/>
        </w:rPr>
        <w:t xml:space="preserve"> </w:t>
      </w:r>
      <w:r>
        <w:t>need for</w:t>
      </w:r>
      <w:r>
        <w:rPr>
          <w:spacing w:val="-3"/>
        </w:rPr>
        <w:t xml:space="preserve"> </w:t>
      </w:r>
      <w:r>
        <w:t>sustainable development.</w:t>
      </w:r>
    </w:p>
    <w:p>
      <w:pPr>
        <w:pStyle w:val="7"/>
        <w:spacing w:before="1" w:line="360" w:lineRule="auto"/>
        <w:ind w:left="333" w:right="768"/>
        <w:jc w:val="both"/>
      </w:pPr>
      <w:r>
        <w:rPr>
          <w:b/>
        </w:rPr>
        <w:t>PO8:</w:t>
      </w:r>
      <w:r>
        <w:rPr>
          <w:b/>
          <w:spacing w:val="1"/>
        </w:rPr>
        <w:t xml:space="preserve"> </w:t>
      </w:r>
      <w:r>
        <w:rPr>
          <w:b/>
        </w:rPr>
        <w:t>Ethics:</w:t>
      </w:r>
      <w:r>
        <w:rPr>
          <w:b/>
          <w:spacing w:val="1"/>
        </w:rPr>
        <w:t xml:space="preserve"> </w:t>
      </w:r>
      <w:r>
        <w:t>Apply</w:t>
      </w:r>
      <w:r>
        <w:rPr>
          <w:spacing w:val="1"/>
        </w:rPr>
        <w:t xml:space="preserve"> </w:t>
      </w:r>
      <w:r>
        <w:t>ethical</w:t>
      </w:r>
      <w:r>
        <w:rPr>
          <w:spacing w:val="1"/>
        </w:rPr>
        <w:t xml:space="preserve"> </w:t>
      </w:r>
      <w:r>
        <w:t>principles</w:t>
      </w:r>
      <w:r>
        <w:rPr>
          <w:spacing w:val="1"/>
        </w:rPr>
        <w:t xml:space="preserve"> </w:t>
      </w:r>
      <w:r>
        <w:t>and</w:t>
      </w:r>
      <w:r>
        <w:rPr>
          <w:spacing w:val="1"/>
        </w:rPr>
        <w:t xml:space="preserve"> </w:t>
      </w:r>
      <w:r>
        <w:t>commit</w:t>
      </w:r>
      <w:r>
        <w:rPr>
          <w:spacing w:val="1"/>
        </w:rPr>
        <w:t xml:space="preserve"> </w:t>
      </w:r>
      <w:r>
        <w:t>to</w:t>
      </w:r>
      <w:r>
        <w:rPr>
          <w:spacing w:val="1"/>
        </w:rPr>
        <w:t xml:space="preserve"> </w:t>
      </w:r>
      <w:r>
        <w:t>professional</w:t>
      </w:r>
      <w:r>
        <w:rPr>
          <w:spacing w:val="1"/>
        </w:rPr>
        <w:t xml:space="preserve"> </w:t>
      </w:r>
      <w:r>
        <w:t>ethics</w:t>
      </w:r>
      <w:r>
        <w:rPr>
          <w:spacing w:val="1"/>
        </w:rPr>
        <w:t xml:space="preserve"> </w:t>
      </w:r>
      <w:r>
        <w:t>and</w:t>
      </w:r>
      <w:r>
        <w:rPr>
          <w:spacing w:val="1"/>
        </w:rPr>
        <w:t xml:space="preserve"> </w:t>
      </w:r>
      <w:r>
        <w:t>responsibilities</w:t>
      </w:r>
      <w:r>
        <w:rPr>
          <w:spacing w:val="1"/>
        </w:rPr>
        <w:t xml:space="preserve"> </w:t>
      </w:r>
      <w:r>
        <w:t>and</w:t>
      </w:r>
      <w:r>
        <w:rPr>
          <w:spacing w:val="-1"/>
        </w:rPr>
        <w:t xml:space="preserve"> </w:t>
      </w:r>
      <w:r>
        <w:t>norms</w:t>
      </w:r>
      <w:r>
        <w:rPr>
          <w:spacing w:val="1"/>
        </w:rPr>
        <w:t xml:space="preserve"> </w:t>
      </w:r>
      <w:r>
        <w:t>of</w:t>
      </w:r>
      <w:r>
        <w:rPr>
          <w:spacing w:val="2"/>
        </w:rPr>
        <w:t xml:space="preserve"> </w:t>
      </w:r>
      <w:r>
        <w:t>the</w:t>
      </w:r>
      <w:r>
        <w:rPr>
          <w:spacing w:val="-1"/>
        </w:rPr>
        <w:t xml:space="preserve"> </w:t>
      </w:r>
      <w:r>
        <w:t>engineering</w:t>
      </w:r>
      <w:r>
        <w:rPr>
          <w:spacing w:val="-2"/>
        </w:rPr>
        <w:t xml:space="preserve"> </w:t>
      </w:r>
      <w:r>
        <w:t>practice.</w:t>
      </w:r>
    </w:p>
    <w:p>
      <w:pPr>
        <w:spacing w:after="0" w:line="360" w:lineRule="auto"/>
        <w:jc w:val="both"/>
        <w:sectPr>
          <w:pgSz w:w="11930" w:h="16860"/>
          <w:pgMar w:top="1340" w:right="800" w:bottom="280" w:left="800" w:header="720" w:footer="720" w:gutter="0"/>
          <w:cols w:space="720" w:num="1"/>
        </w:sectPr>
      </w:pPr>
    </w:p>
    <w:p>
      <w:pPr>
        <w:pStyle w:val="7"/>
        <w:spacing w:before="1"/>
        <w:rPr>
          <w:sz w:val="25"/>
        </w:rPr>
      </w:pPr>
    </w:p>
    <w:p>
      <w:pPr>
        <w:spacing w:before="88" w:line="360" w:lineRule="auto"/>
        <w:ind w:left="333" w:right="0" w:firstLine="0"/>
        <w:jc w:val="left"/>
        <w:rPr>
          <w:sz w:val="26"/>
        </w:rPr>
      </w:pPr>
      <w:r>
        <w:rPr>
          <w:b/>
          <w:sz w:val="26"/>
        </w:rPr>
        <w:t>PO9:</w:t>
      </w:r>
      <w:r>
        <w:rPr>
          <w:b/>
          <w:spacing w:val="10"/>
          <w:sz w:val="26"/>
        </w:rPr>
        <w:t xml:space="preserve"> </w:t>
      </w:r>
      <w:r>
        <w:rPr>
          <w:b/>
          <w:sz w:val="26"/>
        </w:rPr>
        <w:t>Individual</w:t>
      </w:r>
      <w:r>
        <w:rPr>
          <w:b/>
          <w:spacing w:val="12"/>
          <w:sz w:val="26"/>
        </w:rPr>
        <w:t xml:space="preserve"> </w:t>
      </w:r>
      <w:r>
        <w:rPr>
          <w:b/>
          <w:sz w:val="26"/>
        </w:rPr>
        <w:t>and</w:t>
      </w:r>
      <w:r>
        <w:rPr>
          <w:b/>
          <w:spacing w:val="13"/>
          <w:sz w:val="26"/>
        </w:rPr>
        <w:t xml:space="preserve"> </w:t>
      </w:r>
      <w:r>
        <w:rPr>
          <w:b/>
          <w:sz w:val="26"/>
        </w:rPr>
        <w:t>Team</w:t>
      </w:r>
      <w:r>
        <w:rPr>
          <w:b/>
          <w:spacing w:val="12"/>
          <w:sz w:val="26"/>
        </w:rPr>
        <w:t xml:space="preserve"> </w:t>
      </w:r>
      <w:r>
        <w:rPr>
          <w:b/>
          <w:sz w:val="26"/>
        </w:rPr>
        <w:t>work:</w:t>
      </w:r>
      <w:r>
        <w:rPr>
          <w:b/>
          <w:spacing w:val="15"/>
          <w:sz w:val="26"/>
        </w:rPr>
        <w:t xml:space="preserve"> </w:t>
      </w:r>
      <w:r>
        <w:rPr>
          <w:sz w:val="26"/>
        </w:rPr>
        <w:t>Function</w:t>
      </w:r>
      <w:r>
        <w:rPr>
          <w:spacing w:val="14"/>
          <w:sz w:val="26"/>
        </w:rPr>
        <w:t xml:space="preserve"> </w:t>
      </w:r>
      <w:r>
        <w:rPr>
          <w:sz w:val="26"/>
        </w:rPr>
        <w:t>effectively</w:t>
      </w:r>
      <w:r>
        <w:rPr>
          <w:spacing w:val="6"/>
          <w:sz w:val="26"/>
        </w:rPr>
        <w:t xml:space="preserve"> </w:t>
      </w:r>
      <w:r>
        <w:rPr>
          <w:sz w:val="26"/>
        </w:rPr>
        <w:t>as</w:t>
      </w:r>
      <w:r>
        <w:rPr>
          <w:spacing w:val="16"/>
          <w:sz w:val="26"/>
        </w:rPr>
        <w:t xml:space="preserve"> </w:t>
      </w:r>
      <w:r>
        <w:rPr>
          <w:sz w:val="26"/>
        </w:rPr>
        <w:t>an</w:t>
      </w:r>
      <w:r>
        <w:rPr>
          <w:spacing w:val="13"/>
          <w:sz w:val="26"/>
        </w:rPr>
        <w:t xml:space="preserve"> </w:t>
      </w:r>
      <w:r>
        <w:rPr>
          <w:sz w:val="26"/>
        </w:rPr>
        <w:t>individual,</w:t>
      </w:r>
      <w:r>
        <w:rPr>
          <w:spacing w:val="17"/>
          <w:sz w:val="26"/>
        </w:rPr>
        <w:t xml:space="preserve"> </w:t>
      </w:r>
      <w:r>
        <w:rPr>
          <w:sz w:val="26"/>
        </w:rPr>
        <w:t>and</w:t>
      </w:r>
      <w:r>
        <w:rPr>
          <w:spacing w:val="11"/>
          <w:sz w:val="26"/>
        </w:rPr>
        <w:t xml:space="preserve"> </w:t>
      </w:r>
      <w:r>
        <w:rPr>
          <w:sz w:val="26"/>
        </w:rPr>
        <w:t>as</w:t>
      </w:r>
      <w:r>
        <w:rPr>
          <w:spacing w:val="13"/>
          <w:sz w:val="26"/>
        </w:rPr>
        <w:t xml:space="preserve"> </w:t>
      </w:r>
      <w:r>
        <w:rPr>
          <w:sz w:val="26"/>
        </w:rPr>
        <w:t>a</w:t>
      </w:r>
      <w:r>
        <w:rPr>
          <w:spacing w:val="14"/>
          <w:sz w:val="26"/>
        </w:rPr>
        <w:t xml:space="preserve"> </w:t>
      </w:r>
      <w:r>
        <w:rPr>
          <w:sz w:val="26"/>
        </w:rPr>
        <w:t>member</w:t>
      </w:r>
      <w:r>
        <w:rPr>
          <w:spacing w:val="-62"/>
          <w:sz w:val="26"/>
        </w:rPr>
        <w:t xml:space="preserve"> </w:t>
      </w:r>
      <w:r>
        <w:rPr>
          <w:sz w:val="26"/>
        </w:rPr>
        <w:t>orleader</w:t>
      </w:r>
      <w:r>
        <w:rPr>
          <w:spacing w:val="-1"/>
          <w:sz w:val="26"/>
        </w:rPr>
        <w:t xml:space="preserve"> </w:t>
      </w:r>
      <w:r>
        <w:rPr>
          <w:sz w:val="26"/>
        </w:rPr>
        <w:t>in</w:t>
      </w:r>
      <w:r>
        <w:rPr>
          <w:spacing w:val="-1"/>
          <w:sz w:val="26"/>
        </w:rPr>
        <w:t xml:space="preserve"> </w:t>
      </w:r>
      <w:r>
        <w:rPr>
          <w:sz w:val="26"/>
        </w:rPr>
        <w:t>diverse</w:t>
      </w:r>
      <w:r>
        <w:rPr>
          <w:spacing w:val="-3"/>
          <w:sz w:val="26"/>
        </w:rPr>
        <w:t xml:space="preserve"> </w:t>
      </w:r>
      <w:r>
        <w:rPr>
          <w:sz w:val="26"/>
        </w:rPr>
        <w:t>teams,</w:t>
      </w:r>
      <w:r>
        <w:rPr>
          <w:spacing w:val="3"/>
          <w:sz w:val="26"/>
        </w:rPr>
        <w:t xml:space="preserve"> </w:t>
      </w:r>
      <w:r>
        <w:rPr>
          <w:sz w:val="26"/>
        </w:rPr>
        <w:t>and</w:t>
      </w:r>
      <w:r>
        <w:rPr>
          <w:spacing w:val="-1"/>
          <w:sz w:val="26"/>
        </w:rPr>
        <w:t xml:space="preserve"> </w:t>
      </w:r>
      <w:r>
        <w:rPr>
          <w:sz w:val="26"/>
        </w:rPr>
        <w:t>in</w:t>
      </w:r>
      <w:r>
        <w:rPr>
          <w:spacing w:val="1"/>
          <w:sz w:val="26"/>
        </w:rPr>
        <w:t xml:space="preserve"> </w:t>
      </w:r>
      <w:r>
        <w:rPr>
          <w:sz w:val="26"/>
        </w:rPr>
        <w:t>multi-disciplinary</w:t>
      </w:r>
      <w:r>
        <w:rPr>
          <w:spacing w:val="-6"/>
          <w:sz w:val="26"/>
        </w:rPr>
        <w:t xml:space="preserve"> </w:t>
      </w:r>
      <w:r>
        <w:rPr>
          <w:sz w:val="26"/>
        </w:rPr>
        <w:t>settings.</w:t>
      </w:r>
    </w:p>
    <w:p>
      <w:pPr>
        <w:pStyle w:val="7"/>
        <w:spacing w:before="2"/>
      </w:pPr>
    </w:p>
    <w:p>
      <w:pPr>
        <w:pStyle w:val="7"/>
        <w:spacing w:line="360" w:lineRule="auto"/>
        <w:ind w:left="333" w:right="616"/>
        <w:jc w:val="both"/>
      </w:pPr>
      <w:r>
        <w:rPr>
          <w:b/>
          <w:w w:val="95"/>
        </w:rPr>
        <w:t>PO10:</w:t>
      </w:r>
      <w:r>
        <w:rPr>
          <w:b/>
          <w:spacing w:val="1"/>
          <w:w w:val="95"/>
        </w:rPr>
        <w:t xml:space="preserve"> </w:t>
      </w:r>
      <w:r>
        <w:rPr>
          <w:b/>
          <w:w w:val="95"/>
        </w:rPr>
        <w:t>Communication:</w:t>
      </w:r>
      <w:r>
        <w:rPr>
          <w:b/>
          <w:spacing w:val="1"/>
          <w:w w:val="95"/>
        </w:rPr>
        <w:t xml:space="preserve"> </w:t>
      </w:r>
      <w:r>
        <w:rPr>
          <w:w w:val="95"/>
        </w:rPr>
        <w:t>Communicate effectively on</w:t>
      </w:r>
      <w:r>
        <w:rPr>
          <w:spacing w:val="1"/>
          <w:w w:val="95"/>
        </w:rPr>
        <w:t xml:space="preserve"> </w:t>
      </w:r>
      <w:r>
        <w:rPr>
          <w:w w:val="95"/>
        </w:rPr>
        <w:t>complex</w:t>
      </w:r>
      <w:r>
        <w:rPr>
          <w:spacing w:val="58"/>
        </w:rPr>
        <w:t xml:space="preserve"> </w:t>
      </w:r>
      <w:r>
        <w:rPr>
          <w:w w:val="95"/>
        </w:rPr>
        <w:t>engineering activities</w:t>
      </w:r>
      <w:r>
        <w:rPr>
          <w:spacing w:val="59"/>
        </w:rPr>
        <w:t xml:space="preserve"> </w:t>
      </w:r>
      <w:r>
        <w:rPr>
          <w:w w:val="95"/>
        </w:rPr>
        <w:t>with</w:t>
      </w:r>
      <w:r>
        <w:rPr>
          <w:spacing w:val="1"/>
          <w:w w:val="95"/>
        </w:rPr>
        <w:t xml:space="preserve"> </w:t>
      </w:r>
      <w:r>
        <w:t>the engineering community and with society at large, such as, being able to comprehend</w:t>
      </w:r>
      <w:r>
        <w:rPr>
          <w:spacing w:val="1"/>
        </w:rPr>
        <w:t xml:space="preserve"> </w:t>
      </w:r>
      <w:r>
        <w:t>and write effective reports and design documentation, make effective presentations, and</w:t>
      </w:r>
      <w:r>
        <w:rPr>
          <w:spacing w:val="1"/>
        </w:rPr>
        <w:t xml:space="preserve"> </w:t>
      </w:r>
      <w:r>
        <w:t>give</w:t>
      </w:r>
      <w:r>
        <w:rPr>
          <w:spacing w:val="-2"/>
        </w:rPr>
        <w:t xml:space="preserve"> </w:t>
      </w:r>
      <w:r>
        <w:t>and</w:t>
      </w:r>
      <w:r>
        <w:rPr>
          <w:spacing w:val="-1"/>
        </w:rPr>
        <w:t xml:space="preserve"> </w:t>
      </w:r>
      <w:r>
        <w:t>receive clear instructions.</w:t>
      </w:r>
    </w:p>
    <w:p>
      <w:pPr>
        <w:pStyle w:val="7"/>
        <w:spacing w:before="2" w:line="360" w:lineRule="auto"/>
        <w:ind w:left="333" w:right="615"/>
        <w:jc w:val="both"/>
      </w:pPr>
      <w:r>
        <w:rPr>
          <w:b/>
        </w:rPr>
        <w:t xml:space="preserve">PO11: Project Management and Finance: </w:t>
      </w:r>
      <w:r>
        <w:t>Demonstrate knowledge and understanding</w:t>
      </w:r>
      <w:r>
        <w:rPr>
          <w:spacing w:val="1"/>
        </w:rPr>
        <w:t xml:space="preserve"> </w:t>
      </w:r>
      <w:r>
        <w:t>of the engineering and management principles and apply these to one’s own work, as a</w:t>
      </w:r>
      <w:r>
        <w:rPr>
          <w:spacing w:val="1"/>
        </w:rPr>
        <w:t xml:space="preserve"> </w:t>
      </w:r>
      <w:r>
        <w:t>member</w:t>
      </w:r>
      <w:r>
        <w:rPr>
          <w:spacing w:val="-3"/>
        </w:rPr>
        <w:t xml:space="preserve"> </w:t>
      </w:r>
      <w:r>
        <w:t>and</w:t>
      </w:r>
      <w:r>
        <w:rPr>
          <w:spacing w:val="1"/>
        </w:rPr>
        <w:t xml:space="preserve"> </w:t>
      </w:r>
      <w:r>
        <w:t>leader</w:t>
      </w:r>
      <w:r>
        <w:rPr>
          <w:spacing w:val="-1"/>
        </w:rPr>
        <w:t xml:space="preserve"> </w:t>
      </w:r>
      <w:r>
        <w:t>in</w:t>
      </w:r>
      <w:r>
        <w:rPr>
          <w:spacing w:val="-2"/>
        </w:rPr>
        <w:t xml:space="preserve"> </w:t>
      </w:r>
      <w:r>
        <w:t>a</w:t>
      </w:r>
      <w:r>
        <w:rPr>
          <w:spacing w:val="-1"/>
        </w:rPr>
        <w:t xml:space="preserve"> </w:t>
      </w:r>
      <w:r>
        <w:t>team,</w:t>
      </w:r>
      <w:r>
        <w:rPr>
          <w:spacing w:val="-2"/>
        </w:rPr>
        <w:t xml:space="preserve"> </w:t>
      </w:r>
      <w:r>
        <w:t>to manage</w:t>
      </w:r>
      <w:r>
        <w:rPr>
          <w:spacing w:val="-1"/>
        </w:rPr>
        <w:t xml:space="preserve"> </w:t>
      </w:r>
      <w:r>
        <w:t>projects</w:t>
      </w:r>
      <w:r>
        <w:rPr>
          <w:spacing w:val="-2"/>
        </w:rPr>
        <w:t xml:space="preserve"> </w:t>
      </w:r>
      <w:r>
        <w:t>and</w:t>
      </w:r>
      <w:r>
        <w:rPr>
          <w:spacing w:val="-3"/>
        </w:rPr>
        <w:t xml:space="preserve"> </w:t>
      </w:r>
      <w:r>
        <w:t>in</w:t>
      </w:r>
      <w:r>
        <w:rPr>
          <w:spacing w:val="1"/>
        </w:rPr>
        <w:t xml:space="preserve"> </w:t>
      </w:r>
      <w:r>
        <w:t>multi-disciplinary</w:t>
      </w:r>
      <w:r>
        <w:rPr>
          <w:spacing w:val="-7"/>
        </w:rPr>
        <w:t xml:space="preserve"> </w:t>
      </w:r>
      <w:r>
        <w:t>environments.</w:t>
      </w:r>
    </w:p>
    <w:p>
      <w:pPr>
        <w:pStyle w:val="7"/>
        <w:spacing w:before="9"/>
      </w:pPr>
    </w:p>
    <w:p>
      <w:pPr>
        <w:pStyle w:val="7"/>
        <w:spacing w:line="360" w:lineRule="auto"/>
        <w:ind w:left="333" w:right="622"/>
        <w:jc w:val="both"/>
      </w:pPr>
      <w:r>
        <w:rPr>
          <w:b/>
        </w:rPr>
        <w:t xml:space="preserve">PO12: Life-long learning: </w:t>
      </w:r>
      <w:r>
        <w:t>Recognize the need for, and have the preparation and ability</w:t>
      </w:r>
      <w:r>
        <w:rPr>
          <w:spacing w:val="1"/>
        </w:rPr>
        <w:t xml:space="preserve"> </w:t>
      </w:r>
      <w:r>
        <w:t>to engage in independent and life-long learning in the broadest context of technological</w:t>
      </w:r>
      <w:r>
        <w:rPr>
          <w:spacing w:val="1"/>
        </w:rPr>
        <w:t xml:space="preserve"> </w:t>
      </w:r>
      <w:r>
        <w:t>change.</w:t>
      </w:r>
    </w:p>
    <w:p>
      <w:pPr>
        <w:pStyle w:val="7"/>
        <w:rPr>
          <w:sz w:val="27"/>
        </w:rPr>
      </w:pPr>
    </w:p>
    <w:p>
      <w:pPr>
        <w:pStyle w:val="3"/>
        <w:spacing w:before="1"/>
        <w:jc w:val="both"/>
      </w:pPr>
      <w:bookmarkStart w:id="12" w:name="PROGRAM SPECIFIC OUTCOMES(PSOs)"/>
      <w:bookmarkEnd w:id="12"/>
      <w:r>
        <w:t>PROGRAM</w:t>
      </w:r>
      <w:r>
        <w:rPr>
          <w:spacing w:val="-5"/>
        </w:rPr>
        <w:t xml:space="preserve"> </w:t>
      </w:r>
      <w:r>
        <w:t>SPECIFIC</w:t>
      </w:r>
      <w:r>
        <w:rPr>
          <w:spacing w:val="-4"/>
        </w:rPr>
        <w:t xml:space="preserve"> </w:t>
      </w:r>
      <w:r>
        <w:t>OUTCOMES(PSOs)</w:t>
      </w:r>
    </w:p>
    <w:p>
      <w:pPr>
        <w:pStyle w:val="7"/>
        <w:spacing w:before="137"/>
        <w:ind w:left="333"/>
        <w:jc w:val="both"/>
      </w:pPr>
      <w:r>
        <w:t>The</w:t>
      </w:r>
      <w:r>
        <w:rPr>
          <w:spacing w:val="-5"/>
        </w:rPr>
        <w:t xml:space="preserve"> </w:t>
      </w:r>
      <w:r>
        <w:t>following</w:t>
      </w:r>
      <w:r>
        <w:rPr>
          <w:spacing w:val="-2"/>
        </w:rPr>
        <w:t xml:space="preserve"> </w:t>
      </w:r>
      <w:r>
        <w:t>are</w:t>
      </w:r>
      <w:r>
        <w:rPr>
          <w:spacing w:val="-4"/>
        </w:rPr>
        <w:t xml:space="preserve"> </w:t>
      </w:r>
      <w:r>
        <w:t>the</w:t>
      </w:r>
      <w:r>
        <w:rPr>
          <w:spacing w:val="-1"/>
        </w:rPr>
        <w:t xml:space="preserve"> </w:t>
      </w:r>
      <w:r>
        <w:t>Program</w:t>
      </w:r>
      <w:r>
        <w:rPr>
          <w:spacing w:val="-5"/>
        </w:rPr>
        <w:t xml:space="preserve"> </w:t>
      </w:r>
      <w:r>
        <w:t>Specific</w:t>
      </w:r>
      <w:r>
        <w:rPr>
          <w:spacing w:val="-1"/>
        </w:rPr>
        <w:t xml:space="preserve"> </w:t>
      </w:r>
      <w:r>
        <w:t>Outcomes</w:t>
      </w:r>
      <w:r>
        <w:rPr>
          <w:spacing w:val="-2"/>
        </w:rPr>
        <w:t xml:space="preserve"> </w:t>
      </w:r>
      <w:r>
        <w:t>of</w:t>
      </w:r>
      <w:r>
        <w:rPr>
          <w:spacing w:val="1"/>
        </w:rPr>
        <w:t xml:space="preserve"> </w:t>
      </w:r>
      <w:r>
        <w:t>Engineering</w:t>
      </w:r>
      <w:r>
        <w:rPr>
          <w:spacing w:val="-1"/>
        </w:rPr>
        <w:t xml:space="preserve"> </w:t>
      </w:r>
      <w:r>
        <w:t>Students:</w:t>
      </w:r>
    </w:p>
    <w:p>
      <w:pPr>
        <w:pStyle w:val="11"/>
        <w:numPr>
          <w:ilvl w:val="0"/>
          <w:numId w:val="2"/>
        </w:numPr>
        <w:tabs>
          <w:tab w:val="left" w:pos="693"/>
          <w:tab w:val="left" w:pos="694"/>
        </w:tabs>
        <w:spacing w:before="141" w:after="0" w:line="343" w:lineRule="auto"/>
        <w:ind w:left="693" w:right="823" w:hanging="360"/>
        <w:jc w:val="left"/>
        <w:rPr>
          <w:sz w:val="26"/>
        </w:rPr>
      </w:pPr>
      <w:r>
        <w:rPr>
          <w:b/>
          <w:color w:val="202020"/>
          <w:sz w:val="26"/>
        </w:rPr>
        <w:t>PSO1:</w:t>
      </w:r>
      <w:r>
        <w:rPr>
          <w:b/>
          <w:color w:val="202020"/>
          <w:spacing w:val="14"/>
          <w:sz w:val="26"/>
        </w:rPr>
        <w:t xml:space="preserve"> </w:t>
      </w:r>
      <w:r>
        <w:rPr>
          <w:color w:val="202020"/>
          <w:sz w:val="26"/>
        </w:rPr>
        <w:t>Apply</w:t>
      </w:r>
      <w:r>
        <w:rPr>
          <w:color w:val="202020"/>
          <w:spacing w:val="9"/>
          <w:sz w:val="26"/>
        </w:rPr>
        <w:t xml:space="preserve"> </w:t>
      </w:r>
      <w:r>
        <w:rPr>
          <w:color w:val="202020"/>
          <w:sz w:val="26"/>
        </w:rPr>
        <w:t>the</w:t>
      </w:r>
      <w:r>
        <w:rPr>
          <w:color w:val="202020"/>
          <w:spacing w:val="13"/>
          <w:sz w:val="26"/>
        </w:rPr>
        <w:t xml:space="preserve"> </w:t>
      </w:r>
      <w:r>
        <w:rPr>
          <w:color w:val="202020"/>
          <w:sz w:val="26"/>
        </w:rPr>
        <w:t>basic</w:t>
      </w:r>
      <w:r>
        <w:rPr>
          <w:color w:val="202020"/>
          <w:spacing w:val="12"/>
          <w:sz w:val="26"/>
        </w:rPr>
        <w:t xml:space="preserve"> </w:t>
      </w:r>
      <w:r>
        <w:rPr>
          <w:color w:val="202020"/>
          <w:sz w:val="26"/>
        </w:rPr>
        <w:t>concepts</w:t>
      </w:r>
      <w:r>
        <w:rPr>
          <w:color w:val="202020"/>
          <w:spacing w:val="14"/>
          <w:sz w:val="26"/>
        </w:rPr>
        <w:t xml:space="preserve"> </w:t>
      </w:r>
      <w:r>
        <w:rPr>
          <w:color w:val="202020"/>
          <w:sz w:val="26"/>
        </w:rPr>
        <w:t>of</w:t>
      </w:r>
      <w:r>
        <w:rPr>
          <w:color w:val="202020"/>
          <w:spacing w:val="17"/>
          <w:sz w:val="26"/>
        </w:rPr>
        <w:t xml:space="preserve"> </w:t>
      </w:r>
      <w:r>
        <w:rPr>
          <w:color w:val="202020"/>
          <w:sz w:val="26"/>
        </w:rPr>
        <w:t>mathematics</w:t>
      </w:r>
      <w:r>
        <w:rPr>
          <w:color w:val="202020"/>
          <w:spacing w:val="15"/>
          <w:sz w:val="26"/>
        </w:rPr>
        <w:t xml:space="preserve"> </w:t>
      </w:r>
      <w:r>
        <w:rPr>
          <w:color w:val="202020"/>
          <w:sz w:val="26"/>
        </w:rPr>
        <w:t>and</w:t>
      </w:r>
      <w:r>
        <w:rPr>
          <w:color w:val="202020"/>
          <w:spacing w:val="14"/>
          <w:sz w:val="26"/>
        </w:rPr>
        <w:t xml:space="preserve"> </w:t>
      </w:r>
      <w:r>
        <w:rPr>
          <w:color w:val="202020"/>
          <w:sz w:val="26"/>
        </w:rPr>
        <w:t>science</w:t>
      </w:r>
      <w:r>
        <w:rPr>
          <w:color w:val="202020"/>
          <w:spacing w:val="13"/>
          <w:sz w:val="26"/>
        </w:rPr>
        <w:t xml:space="preserve"> </w:t>
      </w:r>
      <w:r>
        <w:rPr>
          <w:color w:val="202020"/>
          <w:sz w:val="26"/>
        </w:rPr>
        <w:t>to</w:t>
      </w:r>
      <w:r>
        <w:rPr>
          <w:color w:val="202020"/>
          <w:spacing w:val="14"/>
          <w:sz w:val="26"/>
        </w:rPr>
        <w:t xml:space="preserve"> </w:t>
      </w:r>
      <w:r>
        <w:rPr>
          <w:color w:val="202020"/>
          <w:sz w:val="26"/>
        </w:rPr>
        <w:t>analyse</w:t>
      </w:r>
      <w:r>
        <w:rPr>
          <w:color w:val="202020"/>
          <w:spacing w:val="13"/>
          <w:sz w:val="26"/>
        </w:rPr>
        <w:t xml:space="preserve"> </w:t>
      </w:r>
      <w:r>
        <w:rPr>
          <w:color w:val="202020"/>
          <w:sz w:val="26"/>
        </w:rPr>
        <w:t>and</w:t>
      </w:r>
      <w:r>
        <w:rPr>
          <w:color w:val="202020"/>
          <w:spacing w:val="14"/>
          <w:sz w:val="26"/>
        </w:rPr>
        <w:t xml:space="preserve"> </w:t>
      </w:r>
      <w:r>
        <w:rPr>
          <w:color w:val="202020"/>
          <w:sz w:val="26"/>
        </w:rPr>
        <w:t>design</w:t>
      </w:r>
      <w:r>
        <w:rPr>
          <w:color w:val="202020"/>
          <w:spacing w:val="-62"/>
          <w:sz w:val="26"/>
        </w:rPr>
        <w:t xml:space="preserve"> </w:t>
      </w:r>
      <w:r>
        <w:rPr>
          <w:color w:val="202020"/>
          <w:sz w:val="26"/>
        </w:rPr>
        <w:t>circuits,controls,</w:t>
      </w:r>
      <w:r>
        <w:rPr>
          <w:color w:val="202020"/>
          <w:spacing w:val="-1"/>
          <w:sz w:val="26"/>
        </w:rPr>
        <w:t xml:space="preserve"> </w:t>
      </w:r>
      <w:r>
        <w:rPr>
          <w:color w:val="202020"/>
          <w:sz w:val="26"/>
        </w:rPr>
        <w:t>Electrical</w:t>
      </w:r>
      <w:r>
        <w:rPr>
          <w:color w:val="202020"/>
          <w:spacing w:val="2"/>
          <w:sz w:val="26"/>
        </w:rPr>
        <w:t xml:space="preserve"> </w:t>
      </w:r>
      <w:r>
        <w:rPr>
          <w:color w:val="202020"/>
          <w:sz w:val="26"/>
        </w:rPr>
        <w:t>machines</w:t>
      </w:r>
      <w:r>
        <w:rPr>
          <w:color w:val="202020"/>
          <w:spacing w:val="-1"/>
          <w:sz w:val="26"/>
        </w:rPr>
        <w:t xml:space="preserve"> </w:t>
      </w:r>
      <w:r>
        <w:rPr>
          <w:color w:val="202020"/>
          <w:sz w:val="26"/>
        </w:rPr>
        <w:t>and</w:t>
      </w:r>
      <w:r>
        <w:rPr>
          <w:color w:val="202020"/>
          <w:spacing w:val="-1"/>
          <w:sz w:val="26"/>
        </w:rPr>
        <w:t xml:space="preserve"> </w:t>
      </w:r>
      <w:r>
        <w:rPr>
          <w:color w:val="202020"/>
          <w:sz w:val="26"/>
        </w:rPr>
        <w:t>drives</w:t>
      </w:r>
      <w:r>
        <w:rPr>
          <w:color w:val="202020"/>
          <w:spacing w:val="-2"/>
          <w:sz w:val="26"/>
        </w:rPr>
        <w:t xml:space="preserve"> </w:t>
      </w:r>
      <w:r>
        <w:rPr>
          <w:color w:val="202020"/>
          <w:sz w:val="26"/>
        </w:rPr>
        <w:t>to</w:t>
      </w:r>
      <w:r>
        <w:rPr>
          <w:color w:val="202020"/>
          <w:spacing w:val="-1"/>
          <w:sz w:val="26"/>
        </w:rPr>
        <w:t xml:space="preserve"> </w:t>
      </w:r>
      <w:r>
        <w:rPr>
          <w:color w:val="202020"/>
          <w:sz w:val="26"/>
        </w:rPr>
        <w:t>solve</w:t>
      </w:r>
      <w:r>
        <w:rPr>
          <w:color w:val="202020"/>
          <w:spacing w:val="2"/>
          <w:sz w:val="26"/>
        </w:rPr>
        <w:t xml:space="preserve"> </w:t>
      </w:r>
      <w:r>
        <w:rPr>
          <w:color w:val="202020"/>
          <w:sz w:val="26"/>
        </w:rPr>
        <w:t>complex problems.</w:t>
      </w:r>
    </w:p>
    <w:p>
      <w:pPr>
        <w:pStyle w:val="11"/>
        <w:numPr>
          <w:ilvl w:val="0"/>
          <w:numId w:val="2"/>
        </w:numPr>
        <w:tabs>
          <w:tab w:val="left" w:pos="693"/>
          <w:tab w:val="left" w:pos="694"/>
        </w:tabs>
        <w:spacing w:before="223" w:after="0" w:line="338" w:lineRule="auto"/>
        <w:ind w:left="693" w:right="1339" w:hanging="360"/>
        <w:jc w:val="left"/>
        <w:rPr>
          <w:sz w:val="26"/>
        </w:rPr>
      </w:pPr>
      <w:r>
        <w:rPr>
          <w:b/>
          <w:color w:val="202020"/>
          <w:sz w:val="26"/>
        </w:rPr>
        <w:t xml:space="preserve">PSO2: </w:t>
      </w:r>
      <w:r>
        <w:rPr>
          <w:color w:val="202020"/>
          <w:sz w:val="26"/>
        </w:rPr>
        <w:t>Apply relevant models, resources and emerging tools and techniques</w:t>
      </w:r>
      <w:r>
        <w:rPr>
          <w:color w:val="202020"/>
          <w:spacing w:val="1"/>
          <w:sz w:val="26"/>
        </w:rPr>
        <w:t xml:space="preserve"> </w:t>
      </w:r>
      <w:r>
        <w:rPr>
          <w:color w:val="202020"/>
          <w:sz w:val="26"/>
        </w:rPr>
        <w:t>to</w:t>
      </w:r>
      <w:r>
        <w:rPr>
          <w:color w:val="202020"/>
          <w:spacing w:val="-62"/>
          <w:sz w:val="26"/>
        </w:rPr>
        <w:t xml:space="preserve"> </w:t>
      </w:r>
      <w:r>
        <w:rPr>
          <w:color w:val="202020"/>
          <w:sz w:val="26"/>
        </w:rPr>
        <w:t>providesolutions to</w:t>
      </w:r>
      <w:r>
        <w:rPr>
          <w:color w:val="202020"/>
          <w:spacing w:val="-1"/>
          <w:sz w:val="26"/>
        </w:rPr>
        <w:t xml:space="preserve"> </w:t>
      </w:r>
      <w:r>
        <w:rPr>
          <w:color w:val="202020"/>
          <w:sz w:val="26"/>
        </w:rPr>
        <w:t>power</w:t>
      </w:r>
      <w:r>
        <w:rPr>
          <w:color w:val="202020"/>
          <w:spacing w:val="-1"/>
          <w:sz w:val="26"/>
        </w:rPr>
        <w:t xml:space="preserve"> </w:t>
      </w:r>
      <w:r>
        <w:rPr>
          <w:color w:val="202020"/>
          <w:sz w:val="26"/>
        </w:rPr>
        <w:t>and</w:t>
      </w:r>
      <w:r>
        <w:rPr>
          <w:color w:val="202020"/>
          <w:spacing w:val="-1"/>
          <w:sz w:val="26"/>
        </w:rPr>
        <w:t xml:space="preserve"> </w:t>
      </w:r>
      <w:r>
        <w:rPr>
          <w:color w:val="202020"/>
          <w:sz w:val="26"/>
        </w:rPr>
        <w:t>energy</w:t>
      </w:r>
      <w:r>
        <w:rPr>
          <w:color w:val="202020"/>
          <w:spacing w:val="-6"/>
          <w:sz w:val="26"/>
        </w:rPr>
        <w:t xml:space="preserve"> </w:t>
      </w:r>
      <w:r>
        <w:rPr>
          <w:color w:val="202020"/>
          <w:sz w:val="26"/>
        </w:rPr>
        <w:t>related</w:t>
      </w:r>
      <w:r>
        <w:rPr>
          <w:color w:val="202020"/>
          <w:spacing w:val="1"/>
          <w:sz w:val="26"/>
        </w:rPr>
        <w:t xml:space="preserve"> </w:t>
      </w:r>
      <w:r>
        <w:rPr>
          <w:color w:val="202020"/>
          <w:sz w:val="26"/>
        </w:rPr>
        <w:t>issues</w:t>
      </w:r>
      <w:r>
        <w:rPr>
          <w:color w:val="202020"/>
          <w:spacing w:val="-1"/>
          <w:sz w:val="26"/>
        </w:rPr>
        <w:t xml:space="preserve"> </w:t>
      </w:r>
      <w:r>
        <w:rPr>
          <w:color w:val="202020"/>
          <w:sz w:val="26"/>
        </w:rPr>
        <w:t>&amp;</w:t>
      </w:r>
      <w:r>
        <w:rPr>
          <w:color w:val="202020"/>
          <w:spacing w:val="2"/>
          <w:sz w:val="26"/>
        </w:rPr>
        <w:t xml:space="preserve"> </w:t>
      </w:r>
      <w:r>
        <w:rPr>
          <w:color w:val="202020"/>
          <w:sz w:val="26"/>
        </w:rPr>
        <w:t>challenges.</w:t>
      </w:r>
    </w:p>
    <w:p>
      <w:pPr>
        <w:pStyle w:val="11"/>
        <w:numPr>
          <w:ilvl w:val="0"/>
          <w:numId w:val="2"/>
        </w:numPr>
        <w:tabs>
          <w:tab w:val="left" w:pos="693"/>
          <w:tab w:val="left" w:pos="694"/>
        </w:tabs>
        <w:spacing w:before="231" w:after="0" w:line="264" w:lineRule="auto"/>
        <w:ind w:left="693" w:right="1385" w:hanging="360"/>
        <w:jc w:val="left"/>
        <w:rPr>
          <w:sz w:val="26"/>
        </w:rPr>
      </w:pPr>
      <w:r>
        <w:rPr>
          <w:b/>
          <w:color w:val="202020"/>
          <w:sz w:val="26"/>
        </w:rPr>
        <w:t>PSO3:</w:t>
      </w:r>
      <w:r>
        <w:rPr>
          <w:b/>
          <w:color w:val="202020"/>
          <w:spacing w:val="48"/>
          <w:sz w:val="26"/>
        </w:rPr>
        <w:t xml:space="preserve"> </w:t>
      </w:r>
      <w:r>
        <w:rPr>
          <w:color w:val="202020"/>
          <w:sz w:val="26"/>
        </w:rPr>
        <w:t>Design,</w:t>
      </w:r>
      <w:r>
        <w:rPr>
          <w:color w:val="202020"/>
          <w:spacing w:val="49"/>
          <w:sz w:val="26"/>
        </w:rPr>
        <w:t xml:space="preserve"> </w:t>
      </w:r>
      <w:r>
        <w:rPr>
          <w:color w:val="202020"/>
          <w:sz w:val="26"/>
        </w:rPr>
        <w:t>Develop</w:t>
      </w:r>
      <w:r>
        <w:rPr>
          <w:color w:val="202020"/>
          <w:spacing w:val="52"/>
          <w:sz w:val="26"/>
        </w:rPr>
        <w:t xml:space="preserve"> </w:t>
      </w:r>
      <w:r>
        <w:rPr>
          <w:color w:val="202020"/>
          <w:sz w:val="26"/>
        </w:rPr>
        <w:t>and</w:t>
      </w:r>
      <w:r>
        <w:rPr>
          <w:color w:val="202020"/>
          <w:spacing w:val="49"/>
          <w:sz w:val="26"/>
        </w:rPr>
        <w:t xml:space="preserve"> </w:t>
      </w:r>
      <w:r>
        <w:rPr>
          <w:color w:val="202020"/>
          <w:sz w:val="26"/>
        </w:rPr>
        <w:t>implement</w:t>
      </w:r>
      <w:r>
        <w:rPr>
          <w:color w:val="202020"/>
          <w:spacing w:val="52"/>
          <w:sz w:val="26"/>
        </w:rPr>
        <w:t xml:space="preserve"> </w:t>
      </w:r>
      <w:r>
        <w:rPr>
          <w:color w:val="202020"/>
          <w:sz w:val="26"/>
        </w:rPr>
        <w:t>methods</w:t>
      </w:r>
      <w:r>
        <w:rPr>
          <w:color w:val="202020"/>
          <w:spacing w:val="49"/>
          <w:sz w:val="26"/>
        </w:rPr>
        <w:t xml:space="preserve"> </w:t>
      </w:r>
      <w:r>
        <w:rPr>
          <w:color w:val="202020"/>
          <w:sz w:val="26"/>
        </w:rPr>
        <w:t>and</w:t>
      </w:r>
      <w:r>
        <w:rPr>
          <w:color w:val="202020"/>
          <w:spacing w:val="49"/>
          <w:sz w:val="26"/>
        </w:rPr>
        <w:t xml:space="preserve"> </w:t>
      </w:r>
      <w:r>
        <w:rPr>
          <w:color w:val="202020"/>
          <w:sz w:val="26"/>
        </w:rPr>
        <w:t>concepts</w:t>
      </w:r>
      <w:r>
        <w:rPr>
          <w:color w:val="202020"/>
          <w:spacing w:val="50"/>
          <w:sz w:val="26"/>
        </w:rPr>
        <w:t xml:space="preserve"> </w:t>
      </w:r>
      <w:r>
        <w:rPr>
          <w:color w:val="202020"/>
          <w:sz w:val="26"/>
        </w:rPr>
        <w:t>to</w:t>
      </w:r>
      <w:r>
        <w:rPr>
          <w:color w:val="202020"/>
          <w:spacing w:val="55"/>
          <w:sz w:val="26"/>
        </w:rPr>
        <w:t xml:space="preserve"> </w:t>
      </w:r>
      <w:r>
        <w:rPr>
          <w:color w:val="202020"/>
          <w:sz w:val="26"/>
        </w:rPr>
        <w:t>facilitate</w:t>
      </w:r>
      <w:r>
        <w:rPr>
          <w:color w:val="202020"/>
          <w:spacing w:val="-62"/>
          <w:sz w:val="26"/>
        </w:rPr>
        <w:t xml:space="preserve"> </w:t>
      </w:r>
      <w:r>
        <w:rPr>
          <w:color w:val="202020"/>
          <w:sz w:val="26"/>
        </w:rPr>
        <w:t>solutions</w:t>
      </w:r>
      <w:r>
        <w:rPr>
          <w:color w:val="202020"/>
          <w:spacing w:val="48"/>
          <w:sz w:val="26"/>
        </w:rPr>
        <w:t xml:space="preserve"> </w:t>
      </w:r>
      <w:r>
        <w:rPr>
          <w:color w:val="202020"/>
          <w:sz w:val="26"/>
        </w:rPr>
        <w:t>forelectrical</w:t>
      </w:r>
      <w:r>
        <w:rPr>
          <w:color w:val="202020"/>
          <w:spacing w:val="-2"/>
          <w:sz w:val="26"/>
        </w:rPr>
        <w:t xml:space="preserve"> </w:t>
      </w:r>
      <w:r>
        <w:rPr>
          <w:color w:val="202020"/>
          <w:sz w:val="26"/>
        </w:rPr>
        <w:t>and</w:t>
      </w:r>
      <w:r>
        <w:rPr>
          <w:color w:val="202020"/>
          <w:spacing w:val="-2"/>
          <w:sz w:val="26"/>
        </w:rPr>
        <w:t xml:space="preserve"> </w:t>
      </w:r>
      <w:r>
        <w:rPr>
          <w:color w:val="202020"/>
          <w:sz w:val="26"/>
        </w:rPr>
        <w:t>electronics engineering</w:t>
      </w:r>
      <w:r>
        <w:rPr>
          <w:color w:val="202020"/>
          <w:spacing w:val="-2"/>
          <w:sz w:val="26"/>
        </w:rPr>
        <w:t xml:space="preserve"> </w:t>
      </w:r>
      <w:r>
        <w:rPr>
          <w:color w:val="202020"/>
          <w:sz w:val="26"/>
        </w:rPr>
        <w:t>related</w:t>
      </w:r>
      <w:r>
        <w:rPr>
          <w:color w:val="202020"/>
          <w:spacing w:val="-3"/>
          <w:sz w:val="26"/>
        </w:rPr>
        <w:t xml:space="preserve"> </w:t>
      </w:r>
      <w:r>
        <w:rPr>
          <w:color w:val="202020"/>
          <w:sz w:val="26"/>
        </w:rPr>
        <w:t>real</w:t>
      </w:r>
      <w:r>
        <w:rPr>
          <w:color w:val="202020"/>
          <w:spacing w:val="3"/>
          <w:sz w:val="26"/>
        </w:rPr>
        <w:t xml:space="preserve"> </w:t>
      </w:r>
      <w:r>
        <w:rPr>
          <w:color w:val="202020"/>
          <w:sz w:val="26"/>
        </w:rPr>
        <w:t>world problems.</w:t>
      </w:r>
    </w:p>
    <w:p>
      <w:pPr>
        <w:pStyle w:val="7"/>
        <w:rPr>
          <w:sz w:val="20"/>
        </w:rPr>
      </w:pPr>
    </w:p>
    <w:p>
      <w:pPr>
        <w:pStyle w:val="7"/>
        <w:rPr>
          <w:sz w:val="20"/>
        </w:rPr>
      </w:pPr>
    </w:p>
    <w:p>
      <w:pPr>
        <w:pStyle w:val="7"/>
        <w:rPr>
          <w:sz w:val="20"/>
        </w:rPr>
      </w:pPr>
    </w:p>
    <w:p>
      <w:pPr>
        <w:pStyle w:val="7"/>
        <w:spacing w:before="4"/>
        <w:rPr>
          <w:sz w:val="19"/>
        </w:rPr>
      </w:pPr>
    </w:p>
    <w:tbl>
      <w:tblPr>
        <w:tblStyle w:val="6"/>
        <w:tblW w:w="0" w:type="auto"/>
        <w:tblInd w:w="2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32"/>
        <w:gridCol w:w="43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9" w:hRule="atLeast"/>
        </w:trPr>
        <w:tc>
          <w:tcPr>
            <w:tcW w:w="5332" w:type="dxa"/>
          </w:tcPr>
          <w:p>
            <w:pPr>
              <w:pStyle w:val="12"/>
              <w:spacing w:before="5"/>
              <w:rPr>
                <w:sz w:val="26"/>
              </w:rPr>
            </w:pPr>
          </w:p>
          <w:p>
            <w:pPr>
              <w:pStyle w:val="12"/>
              <w:ind w:left="1339"/>
              <w:rPr>
                <w:b/>
                <w:sz w:val="26"/>
              </w:rPr>
            </w:pPr>
            <w:r>
              <w:rPr>
                <w:b/>
                <w:sz w:val="26"/>
              </w:rPr>
              <w:t>Abstract</w:t>
            </w:r>
            <w:r>
              <w:rPr>
                <w:b/>
                <w:spacing w:val="-2"/>
                <w:sz w:val="26"/>
              </w:rPr>
              <w:t xml:space="preserve"> </w:t>
            </w:r>
            <w:r>
              <w:rPr>
                <w:b/>
                <w:sz w:val="26"/>
              </w:rPr>
              <w:t>(Key</w:t>
            </w:r>
            <w:r>
              <w:rPr>
                <w:b/>
                <w:spacing w:val="-3"/>
                <w:sz w:val="26"/>
              </w:rPr>
              <w:t xml:space="preserve"> </w:t>
            </w:r>
            <w:r>
              <w:rPr>
                <w:b/>
                <w:sz w:val="26"/>
              </w:rPr>
              <w:t>Words)</w:t>
            </w:r>
          </w:p>
        </w:tc>
        <w:tc>
          <w:tcPr>
            <w:tcW w:w="4314" w:type="dxa"/>
          </w:tcPr>
          <w:p>
            <w:pPr>
              <w:pStyle w:val="12"/>
              <w:spacing w:before="5"/>
              <w:rPr>
                <w:sz w:val="26"/>
              </w:rPr>
            </w:pPr>
          </w:p>
          <w:p>
            <w:pPr>
              <w:pStyle w:val="12"/>
              <w:ind w:left="558"/>
              <w:rPr>
                <w:b/>
                <w:sz w:val="26"/>
              </w:rPr>
            </w:pPr>
            <w:r>
              <w:rPr>
                <w:b/>
                <w:sz w:val="26"/>
              </w:rPr>
              <w:t>Mapping</w:t>
            </w:r>
            <w:r>
              <w:rPr>
                <w:b/>
                <w:spacing w:val="-5"/>
                <w:sz w:val="26"/>
              </w:rPr>
              <w:t xml:space="preserve"> </w:t>
            </w:r>
            <w:r>
              <w:rPr>
                <w:b/>
                <w:sz w:val="26"/>
              </w:rPr>
              <w:t>of</w:t>
            </w:r>
            <w:r>
              <w:rPr>
                <w:b/>
                <w:spacing w:val="-2"/>
                <w:sz w:val="26"/>
              </w:rPr>
              <w:t xml:space="preserve"> </w:t>
            </w:r>
            <w:r>
              <w:rPr>
                <w:b/>
                <w:sz w:val="26"/>
              </w:rPr>
              <w:t>POs</w:t>
            </w:r>
            <w:r>
              <w:rPr>
                <w:b/>
                <w:spacing w:val="-4"/>
                <w:sz w:val="26"/>
              </w:rPr>
              <w:t xml:space="preserve"> </w:t>
            </w:r>
            <w:r>
              <w:rPr>
                <w:b/>
                <w:sz w:val="26"/>
              </w:rPr>
              <w:t>and PSOs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44" w:hRule="atLeast"/>
        </w:trPr>
        <w:tc>
          <w:tcPr>
            <w:tcW w:w="5332" w:type="dxa"/>
          </w:tcPr>
          <w:p>
            <w:pPr>
              <w:pStyle w:val="12"/>
              <w:spacing w:line="294" w:lineRule="exact"/>
              <w:ind w:left="113"/>
              <w:rPr>
                <w:sz w:val="26"/>
              </w:rPr>
            </w:pPr>
            <w:r>
              <w:rPr>
                <w:sz w:val="26"/>
              </w:rPr>
              <w:t>LCD</w:t>
            </w:r>
            <w:r>
              <w:rPr>
                <w:spacing w:val="-3"/>
                <w:sz w:val="26"/>
              </w:rPr>
              <w:t xml:space="preserve"> </w:t>
            </w:r>
            <w:r>
              <w:rPr>
                <w:sz w:val="26"/>
              </w:rPr>
              <w:t>Display,coder,OR</w:t>
            </w:r>
            <w:r>
              <w:rPr>
                <w:spacing w:val="-2"/>
                <w:sz w:val="26"/>
              </w:rPr>
              <w:t xml:space="preserve"> </w:t>
            </w:r>
            <w:r>
              <w:rPr>
                <w:sz w:val="26"/>
              </w:rPr>
              <w:t>code</w:t>
            </w:r>
            <w:r>
              <w:rPr>
                <w:spacing w:val="-2"/>
                <w:sz w:val="26"/>
              </w:rPr>
              <w:t xml:space="preserve"> </w:t>
            </w:r>
            <w:r>
              <w:rPr>
                <w:sz w:val="26"/>
              </w:rPr>
              <w:t>scanner</w:t>
            </w:r>
          </w:p>
          <w:p>
            <w:pPr>
              <w:pStyle w:val="12"/>
              <w:spacing w:before="150" w:line="357" w:lineRule="auto"/>
              <w:ind w:left="113" w:right="732"/>
              <w:rPr>
                <w:sz w:val="26"/>
              </w:rPr>
            </w:pPr>
            <w:r>
              <w:rPr>
                <w:sz w:val="26"/>
              </w:rPr>
              <w:t>,arduino</w:t>
            </w:r>
            <w:r>
              <w:rPr>
                <w:spacing w:val="-4"/>
                <w:sz w:val="26"/>
              </w:rPr>
              <w:t xml:space="preserve"> </w:t>
            </w:r>
            <w:r>
              <w:rPr>
                <w:sz w:val="26"/>
              </w:rPr>
              <w:t>board,lcd</w:t>
            </w:r>
            <w:r>
              <w:rPr>
                <w:spacing w:val="-1"/>
                <w:sz w:val="26"/>
              </w:rPr>
              <w:t xml:space="preserve"> </w:t>
            </w:r>
            <w:r>
              <w:rPr>
                <w:sz w:val="26"/>
              </w:rPr>
              <w:t>display</w:t>
            </w:r>
            <w:r>
              <w:rPr>
                <w:spacing w:val="-7"/>
                <w:sz w:val="26"/>
              </w:rPr>
              <w:t xml:space="preserve"> </w:t>
            </w:r>
            <w:r>
              <w:rPr>
                <w:sz w:val="26"/>
              </w:rPr>
              <w:t>technology</w:t>
            </w:r>
            <w:r>
              <w:rPr>
                <w:spacing w:val="-8"/>
                <w:sz w:val="26"/>
              </w:rPr>
              <w:t xml:space="preserve"> </w:t>
            </w:r>
            <w:r>
              <w:rPr>
                <w:sz w:val="26"/>
              </w:rPr>
              <w:t>used</w:t>
            </w:r>
            <w:r>
              <w:rPr>
                <w:spacing w:val="-62"/>
                <w:sz w:val="26"/>
              </w:rPr>
              <w:t xml:space="preserve"> </w:t>
            </w:r>
            <w:r>
              <w:rPr>
                <w:sz w:val="26"/>
              </w:rPr>
              <w:t>in</w:t>
            </w:r>
            <w:r>
              <w:rPr>
                <w:spacing w:val="-2"/>
                <w:sz w:val="26"/>
              </w:rPr>
              <w:t xml:space="preserve"> </w:t>
            </w:r>
            <w:r>
              <w:rPr>
                <w:sz w:val="26"/>
              </w:rPr>
              <w:t>trolley</w:t>
            </w:r>
            <w:r>
              <w:rPr>
                <w:spacing w:val="-5"/>
                <w:sz w:val="26"/>
              </w:rPr>
              <w:t xml:space="preserve"> </w:t>
            </w:r>
            <w:r>
              <w:rPr>
                <w:sz w:val="26"/>
              </w:rPr>
              <w:t>in</w:t>
            </w:r>
            <w:r>
              <w:rPr>
                <w:spacing w:val="-1"/>
                <w:sz w:val="26"/>
              </w:rPr>
              <w:t xml:space="preserve"> </w:t>
            </w:r>
            <w:r>
              <w:rPr>
                <w:sz w:val="26"/>
              </w:rPr>
              <w:t>connection.</w:t>
            </w:r>
          </w:p>
        </w:tc>
        <w:tc>
          <w:tcPr>
            <w:tcW w:w="4314" w:type="dxa"/>
          </w:tcPr>
          <w:p>
            <w:pPr>
              <w:pStyle w:val="12"/>
              <w:spacing w:line="362" w:lineRule="auto"/>
              <w:ind w:left="112" w:right="494"/>
              <w:jc w:val="both"/>
              <w:rPr>
                <w:sz w:val="26"/>
              </w:rPr>
            </w:pPr>
            <w:r>
              <w:rPr>
                <w:sz w:val="26"/>
              </w:rPr>
              <w:t>PO1,PO2,PO3,PO4,PO5,PO6,PO7,</w:t>
            </w:r>
            <w:r>
              <w:rPr>
                <w:spacing w:val="-63"/>
                <w:sz w:val="26"/>
              </w:rPr>
              <w:t xml:space="preserve"> </w:t>
            </w:r>
            <w:r>
              <w:rPr>
                <w:w w:val="95"/>
                <w:sz w:val="26"/>
              </w:rPr>
              <w:t>PO8,PO9,PO10,PO11,PO12,PSO1,</w:t>
            </w:r>
            <w:r>
              <w:rPr>
                <w:spacing w:val="1"/>
                <w:w w:val="95"/>
                <w:sz w:val="26"/>
              </w:rPr>
              <w:t xml:space="preserve"> </w:t>
            </w:r>
            <w:r>
              <w:rPr>
                <w:sz w:val="26"/>
              </w:rPr>
              <w:t>PSO2,PSO3</w:t>
            </w:r>
          </w:p>
        </w:tc>
      </w:tr>
    </w:tbl>
    <w:p>
      <w:pPr>
        <w:spacing w:after="0" w:line="362" w:lineRule="auto"/>
        <w:jc w:val="both"/>
        <w:rPr>
          <w:sz w:val="26"/>
        </w:rPr>
        <w:sectPr>
          <w:pgSz w:w="11930" w:h="16860"/>
          <w:pgMar w:top="1600" w:right="800" w:bottom="280" w:left="800" w:header="720" w:footer="720" w:gutter="0"/>
          <w:cols w:space="720" w:num="1"/>
        </w:sectPr>
      </w:pPr>
    </w:p>
    <w:p>
      <w:pPr>
        <w:pStyle w:val="2"/>
        <w:spacing w:before="66"/>
        <w:ind w:right="278"/>
      </w:pPr>
      <w:bookmarkStart w:id="13" w:name="ACKNOWLEDGEMENT"/>
      <w:bookmarkEnd w:id="13"/>
      <w:r>
        <w:fldChar w:fldCharType="begin"/>
      </w:r>
      <w:r>
        <w:instrText xml:space="preserve"> HYPERLINK "https://www.google.com/search?rlz=1C1CHBD_enIN820IN820&amp;q=ACKNOWLEDGEMENT&amp;spell=1&amp;sa=X&amp;ved=0ahUKEwj99az1_ZXhAhVN63MBHRVODE4QkeECCCkoAA&amp;cshid=1553265789884876" \h </w:instrText>
      </w:r>
      <w:r>
        <w:fldChar w:fldCharType="separate"/>
      </w:r>
      <w:r>
        <w:t>ACKNOWLEDGEMENT</w:t>
      </w:r>
      <w:r>
        <w:fldChar w:fldCharType="end"/>
      </w:r>
    </w:p>
    <w:p>
      <w:pPr>
        <w:pStyle w:val="7"/>
        <w:rPr>
          <w:b/>
          <w:sz w:val="30"/>
        </w:rPr>
      </w:pPr>
    </w:p>
    <w:p>
      <w:pPr>
        <w:spacing w:before="230" w:line="360" w:lineRule="auto"/>
        <w:ind w:left="333" w:right="429" w:firstLine="192"/>
        <w:jc w:val="both"/>
        <w:rPr>
          <w:sz w:val="26"/>
        </w:rPr>
      </w:pPr>
      <w:r>
        <w:rPr>
          <w:w w:val="95"/>
          <w:sz w:val="26"/>
        </w:rPr>
        <w:t>Our sincere thanks</w:t>
      </w:r>
      <w:r>
        <w:rPr>
          <w:spacing w:val="1"/>
          <w:w w:val="95"/>
          <w:sz w:val="26"/>
        </w:rPr>
        <w:t xml:space="preserve"> </w:t>
      </w:r>
      <w:r>
        <w:rPr>
          <w:w w:val="95"/>
          <w:sz w:val="26"/>
        </w:rPr>
        <w:t>to</w:t>
      </w:r>
      <w:r>
        <w:rPr>
          <w:spacing w:val="1"/>
          <w:w w:val="95"/>
          <w:sz w:val="26"/>
        </w:rPr>
        <w:t xml:space="preserve"> </w:t>
      </w:r>
      <w:r>
        <w:rPr>
          <w:b/>
          <w:w w:val="95"/>
          <w:sz w:val="26"/>
        </w:rPr>
        <w:t>Dr.K.Ramakrishnan</w:t>
      </w:r>
      <w:r>
        <w:rPr>
          <w:b/>
          <w:spacing w:val="58"/>
          <w:sz w:val="26"/>
        </w:rPr>
        <w:t xml:space="preserve"> </w:t>
      </w:r>
      <w:r>
        <w:rPr>
          <w:b/>
          <w:w w:val="95"/>
          <w:sz w:val="26"/>
        </w:rPr>
        <w:t>B.E, Chairman</w:t>
      </w:r>
      <w:r>
        <w:rPr>
          <w:b/>
          <w:spacing w:val="59"/>
          <w:sz w:val="26"/>
        </w:rPr>
        <w:t xml:space="preserve"> </w:t>
      </w:r>
      <w:r>
        <w:rPr>
          <w:w w:val="95"/>
          <w:sz w:val="26"/>
        </w:rPr>
        <w:t>of</w:t>
      </w:r>
      <w:r>
        <w:rPr>
          <w:spacing w:val="58"/>
          <w:sz w:val="26"/>
        </w:rPr>
        <w:t xml:space="preserve"> </w:t>
      </w:r>
      <w:r>
        <w:rPr>
          <w:b/>
          <w:w w:val="95"/>
          <w:sz w:val="26"/>
        </w:rPr>
        <w:t>M.Kumarasamy</w:t>
      </w:r>
      <w:r>
        <w:rPr>
          <w:b/>
          <w:spacing w:val="59"/>
          <w:sz w:val="26"/>
        </w:rPr>
        <w:t xml:space="preserve"> </w:t>
      </w:r>
      <w:r>
        <w:rPr>
          <w:b/>
          <w:w w:val="95"/>
          <w:sz w:val="26"/>
        </w:rPr>
        <w:t>College</w:t>
      </w:r>
      <w:r>
        <w:rPr>
          <w:b/>
          <w:spacing w:val="1"/>
          <w:w w:val="95"/>
          <w:sz w:val="26"/>
        </w:rPr>
        <w:t xml:space="preserve"> </w:t>
      </w:r>
      <w:r>
        <w:rPr>
          <w:b/>
          <w:sz w:val="26"/>
        </w:rPr>
        <w:t xml:space="preserve">of Engineering </w:t>
      </w:r>
      <w:r>
        <w:rPr>
          <w:sz w:val="26"/>
        </w:rPr>
        <w:t>for providing extra ordinary infrastructure, which helped us to complete the</w:t>
      </w:r>
      <w:r>
        <w:rPr>
          <w:spacing w:val="-63"/>
          <w:sz w:val="26"/>
        </w:rPr>
        <w:t xml:space="preserve"> </w:t>
      </w:r>
      <w:r>
        <w:rPr>
          <w:sz w:val="26"/>
        </w:rPr>
        <w:t>Minor</w:t>
      </w:r>
      <w:r>
        <w:rPr>
          <w:spacing w:val="-4"/>
          <w:sz w:val="26"/>
        </w:rPr>
        <w:t xml:space="preserve"> </w:t>
      </w:r>
      <w:r>
        <w:rPr>
          <w:sz w:val="26"/>
        </w:rPr>
        <w:t>project</w:t>
      </w:r>
      <w:r>
        <w:rPr>
          <w:spacing w:val="-3"/>
          <w:sz w:val="26"/>
        </w:rPr>
        <w:t xml:space="preserve"> </w:t>
      </w:r>
      <w:r>
        <w:rPr>
          <w:sz w:val="26"/>
        </w:rPr>
        <w:t>in</w:t>
      </w:r>
      <w:r>
        <w:rPr>
          <w:spacing w:val="-1"/>
          <w:sz w:val="26"/>
        </w:rPr>
        <w:t xml:space="preserve"> </w:t>
      </w:r>
      <w:r>
        <w:rPr>
          <w:sz w:val="26"/>
        </w:rPr>
        <w:t>time.</w:t>
      </w:r>
    </w:p>
    <w:p>
      <w:pPr>
        <w:pStyle w:val="7"/>
        <w:spacing w:before="8"/>
        <w:rPr>
          <w:sz w:val="39"/>
        </w:rPr>
      </w:pPr>
    </w:p>
    <w:p>
      <w:pPr>
        <w:spacing w:before="1" w:line="360" w:lineRule="auto"/>
        <w:ind w:left="333" w:right="616" w:firstLine="720"/>
        <w:jc w:val="both"/>
        <w:rPr>
          <w:sz w:val="26"/>
        </w:rPr>
      </w:pPr>
      <w:r>
        <w:rPr>
          <w:sz w:val="26"/>
        </w:rPr>
        <w:t xml:space="preserve">It is a great privilege for us to express our gratitude to our esteemed </w:t>
      </w:r>
      <w:r>
        <w:rPr>
          <w:b/>
          <w:sz w:val="26"/>
        </w:rPr>
        <w:t>Principal</w:t>
      </w:r>
      <w:r>
        <w:rPr>
          <w:b/>
          <w:spacing w:val="1"/>
          <w:sz w:val="26"/>
        </w:rPr>
        <w:t xml:space="preserve"> </w:t>
      </w:r>
      <w:r>
        <w:rPr>
          <w:b/>
          <w:sz w:val="26"/>
        </w:rPr>
        <w:t xml:space="preserve">Dr.BS.Murugan M.Tech., Ph.D., </w:t>
      </w:r>
      <w:r>
        <w:rPr>
          <w:sz w:val="26"/>
        </w:rPr>
        <w:t>for providing us right ambiance for carrying out the</w:t>
      </w:r>
      <w:r>
        <w:rPr>
          <w:spacing w:val="1"/>
          <w:sz w:val="26"/>
        </w:rPr>
        <w:t xml:space="preserve"> </w:t>
      </w:r>
      <w:r>
        <w:rPr>
          <w:sz w:val="26"/>
        </w:rPr>
        <w:t>project</w:t>
      </w:r>
      <w:r>
        <w:rPr>
          <w:spacing w:val="-4"/>
          <w:sz w:val="26"/>
        </w:rPr>
        <w:t xml:space="preserve"> </w:t>
      </w:r>
      <w:r>
        <w:rPr>
          <w:sz w:val="26"/>
        </w:rPr>
        <w:t>work.</w:t>
      </w:r>
    </w:p>
    <w:p>
      <w:pPr>
        <w:pStyle w:val="7"/>
        <w:spacing w:before="11"/>
        <w:rPr>
          <w:sz w:val="39"/>
        </w:rPr>
      </w:pPr>
    </w:p>
    <w:p>
      <w:pPr>
        <w:spacing w:before="0" w:line="360" w:lineRule="auto"/>
        <w:ind w:left="333" w:right="621" w:firstLine="720"/>
        <w:jc w:val="both"/>
        <w:rPr>
          <w:sz w:val="26"/>
        </w:rPr>
      </w:pPr>
      <w:r>
        <w:rPr>
          <w:sz w:val="26"/>
        </w:rPr>
        <w:t xml:space="preserve">We would like to thank our </w:t>
      </w:r>
      <w:r>
        <w:rPr>
          <w:b/>
          <w:sz w:val="26"/>
        </w:rPr>
        <w:t>Head of the Department Dr.J.Uma M.E., Ph.D.,</w:t>
      </w:r>
      <w:r>
        <w:rPr>
          <w:b/>
          <w:spacing w:val="1"/>
          <w:sz w:val="26"/>
        </w:rPr>
        <w:t xml:space="preserve"> </w:t>
      </w:r>
      <w:r>
        <w:rPr>
          <w:b/>
          <w:sz w:val="26"/>
        </w:rPr>
        <w:t xml:space="preserve">Department of Electrical and Electronics Engineering, </w:t>
      </w:r>
      <w:r>
        <w:rPr>
          <w:sz w:val="26"/>
        </w:rPr>
        <w:t>for their unwavering moral</w:t>
      </w:r>
      <w:r>
        <w:rPr>
          <w:spacing w:val="1"/>
          <w:sz w:val="26"/>
        </w:rPr>
        <w:t xml:space="preserve"> </w:t>
      </w:r>
      <w:r>
        <w:rPr>
          <w:sz w:val="26"/>
        </w:rPr>
        <w:t>support</w:t>
      </w:r>
      <w:r>
        <w:rPr>
          <w:spacing w:val="-4"/>
          <w:sz w:val="26"/>
        </w:rPr>
        <w:t xml:space="preserve"> </w:t>
      </w:r>
      <w:r>
        <w:rPr>
          <w:sz w:val="26"/>
        </w:rPr>
        <w:t>throughout the</w:t>
      </w:r>
      <w:r>
        <w:rPr>
          <w:spacing w:val="5"/>
          <w:sz w:val="26"/>
        </w:rPr>
        <w:t xml:space="preserve"> </w:t>
      </w:r>
      <w:r>
        <w:rPr>
          <w:sz w:val="26"/>
        </w:rPr>
        <w:t>evolution</w:t>
      </w:r>
      <w:r>
        <w:rPr>
          <w:spacing w:val="1"/>
          <w:sz w:val="26"/>
        </w:rPr>
        <w:t xml:space="preserve"> </w:t>
      </w:r>
      <w:r>
        <w:rPr>
          <w:sz w:val="26"/>
        </w:rPr>
        <w:t>of</w:t>
      </w:r>
      <w:r>
        <w:rPr>
          <w:spacing w:val="2"/>
          <w:sz w:val="26"/>
        </w:rPr>
        <w:t xml:space="preserve"> </w:t>
      </w:r>
      <w:r>
        <w:rPr>
          <w:sz w:val="26"/>
        </w:rPr>
        <w:t>the project.</w:t>
      </w:r>
    </w:p>
    <w:p>
      <w:pPr>
        <w:pStyle w:val="7"/>
        <w:spacing w:before="1"/>
        <w:rPr>
          <w:sz w:val="39"/>
        </w:rPr>
      </w:pPr>
    </w:p>
    <w:p>
      <w:pPr>
        <w:pStyle w:val="7"/>
        <w:ind w:left="880"/>
        <w:jc w:val="both"/>
      </w:pPr>
      <w:r>
        <w:t>We</w:t>
      </w:r>
      <w:r>
        <w:rPr>
          <w:spacing w:val="1"/>
        </w:rPr>
        <w:t xml:space="preserve"> </w:t>
      </w:r>
      <w:r>
        <w:t>would</w:t>
      </w:r>
      <w:r>
        <w:rPr>
          <w:spacing w:val="-1"/>
        </w:rPr>
        <w:t xml:space="preserve"> </w:t>
      </w:r>
      <w:r>
        <w:t>like to</w:t>
      </w:r>
      <w:r>
        <w:rPr>
          <w:spacing w:val="1"/>
        </w:rPr>
        <w:t xml:space="preserve"> </w:t>
      </w:r>
      <w:r>
        <w:t>express</w:t>
      </w:r>
      <w:r>
        <w:rPr>
          <w:spacing w:val="1"/>
        </w:rPr>
        <w:t xml:space="preserve"> </w:t>
      </w:r>
      <w:r>
        <w:t>my</w:t>
      </w:r>
      <w:r>
        <w:rPr>
          <w:spacing w:val="-3"/>
        </w:rPr>
        <w:t xml:space="preserve"> </w:t>
      </w:r>
      <w:r>
        <w:t>deep</w:t>
      </w:r>
      <w:r>
        <w:rPr>
          <w:spacing w:val="1"/>
        </w:rPr>
        <w:t xml:space="preserve"> </w:t>
      </w:r>
      <w:r>
        <w:t>gratitude</w:t>
      </w:r>
      <w:r>
        <w:rPr>
          <w:spacing w:val="-1"/>
        </w:rPr>
        <w:t xml:space="preserve"> </w:t>
      </w:r>
      <w:r>
        <w:t>to</w:t>
      </w:r>
      <w:r>
        <w:rPr>
          <w:spacing w:val="1"/>
        </w:rPr>
        <w:t xml:space="preserve"> </w:t>
      </w:r>
      <w:r>
        <w:t>our</w:t>
      </w:r>
      <w:r>
        <w:rPr>
          <w:spacing w:val="2"/>
        </w:rPr>
        <w:t xml:space="preserve"> </w:t>
      </w:r>
      <w:r>
        <w:t>Minor</w:t>
      </w:r>
      <w:r>
        <w:rPr>
          <w:spacing w:val="1"/>
        </w:rPr>
        <w:t xml:space="preserve"> </w:t>
      </w:r>
      <w:r>
        <w:t>Project</w:t>
      </w:r>
      <w:r>
        <w:rPr>
          <w:spacing w:val="-1"/>
        </w:rPr>
        <w:t xml:space="preserve"> </w:t>
      </w:r>
      <w:r>
        <w:t>Guide</w:t>
      </w:r>
    </w:p>
    <w:p>
      <w:pPr>
        <w:spacing w:before="158" w:line="357" w:lineRule="auto"/>
        <w:ind w:left="100" w:right="614" w:firstLine="0"/>
        <w:jc w:val="both"/>
        <w:rPr>
          <w:sz w:val="26"/>
        </w:rPr>
      </w:pPr>
      <w:r>
        <w:rPr>
          <w:b/>
          <w:sz w:val="26"/>
        </w:rPr>
        <w:t>Dr.J. Uma M.E., Ph.D.,</w:t>
      </w:r>
      <w:r>
        <w:rPr>
          <w:b/>
          <w:spacing w:val="1"/>
          <w:sz w:val="26"/>
        </w:rPr>
        <w:t xml:space="preserve"> </w:t>
      </w:r>
      <w:r>
        <w:rPr>
          <w:b/>
          <w:sz w:val="26"/>
        </w:rPr>
        <w:t>Professor &amp; Head , Department of Electrical and Electronics</w:t>
      </w:r>
      <w:r>
        <w:rPr>
          <w:b/>
          <w:spacing w:val="1"/>
          <w:sz w:val="26"/>
        </w:rPr>
        <w:t xml:space="preserve"> </w:t>
      </w:r>
      <w:r>
        <w:rPr>
          <w:b/>
          <w:sz w:val="26"/>
        </w:rPr>
        <w:t xml:space="preserve">Engineering, </w:t>
      </w:r>
      <w:r>
        <w:rPr>
          <w:sz w:val="26"/>
        </w:rPr>
        <w:t>for his constant encouragement, kind co-operation, valuable suggestions and</w:t>
      </w:r>
      <w:r>
        <w:rPr>
          <w:spacing w:val="1"/>
          <w:sz w:val="26"/>
        </w:rPr>
        <w:t xml:space="preserve"> </w:t>
      </w:r>
      <w:r>
        <w:rPr>
          <w:sz w:val="26"/>
        </w:rPr>
        <w:t>support</w:t>
      </w:r>
      <w:r>
        <w:rPr>
          <w:spacing w:val="-3"/>
          <w:sz w:val="26"/>
        </w:rPr>
        <w:t xml:space="preserve"> </w:t>
      </w:r>
      <w:r>
        <w:rPr>
          <w:sz w:val="26"/>
        </w:rPr>
        <w:t>rendered in</w:t>
      </w:r>
      <w:r>
        <w:rPr>
          <w:spacing w:val="1"/>
          <w:sz w:val="26"/>
        </w:rPr>
        <w:t xml:space="preserve"> </w:t>
      </w:r>
      <w:r>
        <w:rPr>
          <w:sz w:val="26"/>
        </w:rPr>
        <w:t>making</w:t>
      </w:r>
      <w:r>
        <w:rPr>
          <w:spacing w:val="-2"/>
          <w:sz w:val="26"/>
        </w:rPr>
        <w:t xml:space="preserve"> </w:t>
      </w:r>
      <w:r>
        <w:rPr>
          <w:sz w:val="26"/>
        </w:rPr>
        <w:t>our</w:t>
      </w:r>
      <w:r>
        <w:rPr>
          <w:spacing w:val="-1"/>
          <w:sz w:val="26"/>
        </w:rPr>
        <w:t xml:space="preserve"> </w:t>
      </w:r>
      <w:r>
        <w:rPr>
          <w:sz w:val="26"/>
        </w:rPr>
        <w:t>project a</w:t>
      </w:r>
      <w:r>
        <w:rPr>
          <w:spacing w:val="-2"/>
          <w:sz w:val="26"/>
        </w:rPr>
        <w:t xml:space="preserve"> </w:t>
      </w:r>
      <w:r>
        <w:rPr>
          <w:sz w:val="26"/>
        </w:rPr>
        <w:t>success.</w:t>
      </w:r>
    </w:p>
    <w:p>
      <w:pPr>
        <w:pStyle w:val="7"/>
        <w:spacing w:before="3"/>
        <w:rPr>
          <w:sz w:val="39"/>
        </w:rPr>
      </w:pPr>
    </w:p>
    <w:p>
      <w:pPr>
        <w:spacing w:before="0" w:line="360" w:lineRule="auto"/>
        <w:ind w:left="333" w:right="612" w:firstLine="720"/>
        <w:jc w:val="both"/>
        <w:rPr>
          <w:sz w:val="26"/>
        </w:rPr>
      </w:pPr>
      <w:r>
        <w:rPr>
          <w:sz w:val="26"/>
        </w:rPr>
        <w:t>We offer our wholehearted thanks to our Minor</w:t>
      </w:r>
      <w:r>
        <w:rPr>
          <w:spacing w:val="1"/>
          <w:sz w:val="26"/>
        </w:rPr>
        <w:t xml:space="preserve"> </w:t>
      </w:r>
      <w:r>
        <w:rPr>
          <w:sz w:val="26"/>
        </w:rPr>
        <w:t>project</w:t>
      </w:r>
      <w:r>
        <w:rPr>
          <w:spacing w:val="1"/>
          <w:sz w:val="26"/>
        </w:rPr>
        <w:t xml:space="preserve"> </w:t>
      </w:r>
      <w:r>
        <w:rPr>
          <w:sz w:val="26"/>
        </w:rPr>
        <w:t>coordinator D</w:t>
      </w:r>
      <w:r>
        <w:rPr>
          <w:b/>
          <w:sz w:val="26"/>
        </w:rPr>
        <w:t>r.B. Rajesh</w:t>
      </w:r>
      <w:r>
        <w:rPr>
          <w:b/>
          <w:spacing w:val="-62"/>
          <w:sz w:val="26"/>
        </w:rPr>
        <w:t xml:space="preserve"> </w:t>
      </w:r>
      <w:r>
        <w:rPr>
          <w:b/>
          <w:sz w:val="26"/>
        </w:rPr>
        <w:t>kumar M.E., Ph.D., Assistant Professor, Department of Electrical and Electronics</w:t>
      </w:r>
      <w:r>
        <w:rPr>
          <w:b/>
          <w:spacing w:val="1"/>
          <w:sz w:val="26"/>
        </w:rPr>
        <w:t xml:space="preserve"> </w:t>
      </w:r>
      <w:r>
        <w:rPr>
          <w:b/>
          <w:sz w:val="26"/>
        </w:rPr>
        <w:t xml:space="preserve">Engineering, </w:t>
      </w:r>
      <w:r>
        <w:rPr>
          <w:sz w:val="26"/>
        </w:rPr>
        <w:t>for his constant encouragement, kind co-operation and valuable suggestions</w:t>
      </w:r>
      <w:r>
        <w:rPr>
          <w:spacing w:val="-62"/>
          <w:sz w:val="26"/>
        </w:rPr>
        <w:t xml:space="preserve"> </w:t>
      </w:r>
      <w:r>
        <w:rPr>
          <w:sz w:val="26"/>
        </w:rPr>
        <w:t>for</w:t>
      </w:r>
      <w:r>
        <w:rPr>
          <w:spacing w:val="-1"/>
          <w:sz w:val="26"/>
        </w:rPr>
        <w:t xml:space="preserve"> </w:t>
      </w:r>
      <w:r>
        <w:rPr>
          <w:sz w:val="26"/>
        </w:rPr>
        <w:t>making</w:t>
      </w:r>
      <w:r>
        <w:rPr>
          <w:spacing w:val="-1"/>
          <w:sz w:val="26"/>
        </w:rPr>
        <w:t xml:space="preserve"> </w:t>
      </w:r>
      <w:r>
        <w:rPr>
          <w:sz w:val="26"/>
        </w:rPr>
        <w:t>our</w:t>
      </w:r>
      <w:r>
        <w:rPr>
          <w:spacing w:val="-1"/>
          <w:sz w:val="26"/>
        </w:rPr>
        <w:t xml:space="preserve"> </w:t>
      </w:r>
      <w:r>
        <w:rPr>
          <w:sz w:val="26"/>
        </w:rPr>
        <w:t>project a</w:t>
      </w:r>
      <w:r>
        <w:rPr>
          <w:spacing w:val="-1"/>
          <w:sz w:val="26"/>
        </w:rPr>
        <w:t xml:space="preserve"> </w:t>
      </w:r>
      <w:r>
        <w:rPr>
          <w:sz w:val="26"/>
        </w:rPr>
        <w:t>success.</w:t>
      </w:r>
    </w:p>
    <w:p>
      <w:pPr>
        <w:pStyle w:val="7"/>
        <w:rPr>
          <w:sz w:val="39"/>
        </w:rPr>
      </w:pPr>
    </w:p>
    <w:p>
      <w:pPr>
        <w:spacing w:before="0" w:line="360" w:lineRule="auto"/>
        <w:ind w:left="333" w:right="618" w:firstLine="720"/>
        <w:jc w:val="both"/>
        <w:rPr>
          <w:sz w:val="26"/>
        </w:rPr>
      </w:pPr>
      <w:r>
        <w:rPr>
          <w:sz w:val="26"/>
        </w:rPr>
        <w:t xml:space="preserve">We are glad to thank all the </w:t>
      </w:r>
      <w:r>
        <w:rPr>
          <w:b/>
          <w:sz w:val="26"/>
        </w:rPr>
        <w:t xml:space="preserve">Faculty Members </w:t>
      </w:r>
      <w:r>
        <w:rPr>
          <w:sz w:val="26"/>
        </w:rPr>
        <w:t xml:space="preserve">of </w:t>
      </w:r>
      <w:r>
        <w:rPr>
          <w:b/>
          <w:sz w:val="26"/>
        </w:rPr>
        <w:t>Department of Electrical and</w:t>
      </w:r>
      <w:r>
        <w:rPr>
          <w:b/>
          <w:spacing w:val="1"/>
          <w:sz w:val="26"/>
        </w:rPr>
        <w:t xml:space="preserve"> </w:t>
      </w:r>
      <w:r>
        <w:rPr>
          <w:b/>
          <w:sz w:val="26"/>
        </w:rPr>
        <w:t xml:space="preserve">Electronics Engineering </w:t>
      </w:r>
      <w:r>
        <w:rPr>
          <w:sz w:val="26"/>
        </w:rPr>
        <w:t>for extending a warm helping hand and valuable suggestions</w:t>
      </w:r>
      <w:r>
        <w:rPr>
          <w:spacing w:val="1"/>
          <w:sz w:val="26"/>
        </w:rPr>
        <w:t xml:space="preserve"> </w:t>
      </w:r>
      <w:r>
        <w:rPr>
          <w:sz w:val="26"/>
        </w:rPr>
        <w:t>throughout</w:t>
      </w:r>
      <w:r>
        <w:rPr>
          <w:spacing w:val="1"/>
          <w:sz w:val="26"/>
        </w:rPr>
        <w:t xml:space="preserve"> </w:t>
      </w:r>
      <w:r>
        <w:rPr>
          <w:sz w:val="26"/>
        </w:rPr>
        <w:t>the project.</w:t>
      </w:r>
    </w:p>
    <w:p>
      <w:pPr>
        <w:pStyle w:val="7"/>
        <w:spacing w:before="1"/>
        <w:rPr>
          <w:sz w:val="39"/>
        </w:rPr>
      </w:pPr>
    </w:p>
    <w:p>
      <w:pPr>
        <w:pStyle w:val="7"/>
        <w:spacing w:line="360" w:lineRule="auto"/>
        <w:ind w:left="333" w:right="614" w:firstLine="720"/>
        <w:jc w:val="both"/>
      </w:pPr>
      <w:r>
        <w:t>Words</w:t>
      </w:r>
      <w:r>
        <w:rPr>
          <w:spacing w:val="1"/>
        </w:rPr>
        <w:t xml:space="preserve"> </w:t>
      </w:r>
      <w:r>
        <w:t>are</w:t>
      </w:r>
      <w:r>
        <w:rPr>
          <w:spacing w:val="1"/>
        </w:rPr>
        <w:t xml:space="preserve"> </w:t>
      </w:r>
      <w:r>
        <w:t>boundless</w:t>
      </w:r>
      <w:r>
        <w:rPr>
          <w:spacing w:val="1"/>
        </w:rPr>
        <w:t xml:space="preserve"> </w:t>
      </w:r>
      <w:r>
        <w:t>to</w:t>
      </w:r>
      <w:r>
        <w:rPr>
          <w:spacing w:val="1"/>
        </w:rPr>
        <w:t xml:space="preserve"> </w:t>
      </w:r>
      <w:r>
        <w:t>thank</w:t>
      </w:r>
      <w:r>
        <w:rPr>
          <w:spacing w:val="1"/>
        </w:rPr>
        <w:t xml:space="preserve"> </w:t>
      </w:r>
      <w:r>
        <w:rPr>
          <w:b/>
        </w:rPr>
        <w:t>Our</w:t>
      </w:r>
      <w:r>
        <w:rPr>
          <w:b/>
          <w:spacing w:val="1"/>
        </w:rPr>
        <w:t xml:space="preserve"> </w:t>
      </w:r>
      <w:r>
        <w:rPr>
          <w:b/>
        </w:rPr>
        <w:t>Parents</w:t>
      </w:r>
      <w:r>
        <w:rPr>
          <w:b/>
          <w:spacing w:val="1"/>
        </w:rPr>
        <w:t xml:space="preserve"> </w:t>
      </w:r>
      <w:r>
        <w:rPr>
          <w:b/>
        </w:rPr>
        <w:t>and</w:t>
      </w:r>
      <w:r>
        <w:rPr>
          <w:b/>
          <w:spacing w:val="1"/>
        </w:rPr>
        <w:t xml:space="preserve"> </w:t>
      </w:r>
      <w:r>
        <w:rPr>
          <w:b/>
        </w:rPr>
        <w:t>Friends</w:t>
      </w:r>
      <w:r>
        <w:rPr>
          <w:b/>
          <w:spacing w:val="1"/>
        </w:rPr>
        <w:t xml:space="preserve"> </w:t>
      </w:r>
      <w:r>
        <w:t>for</w:t>
      </w:r>
      <w:r>
        <w:rPr>
          <w:spacing w:val="1"/>
        </w:rPr>
        <w:t xml:space="preserve"> </w:t>
      </w:r>
      <w:r>
        <w:t>their</w:t>
      </w:r>
      <w:r>
        <w:rPr>
          <w:spacing w:val="1"/>
        </w:rPr>
        <w:t xml:space="preserve"> </w:t>
      </w:r>
      <w:r>
        <w:t>constant</w:t>
      </w:r>
      <w:r>
        <w:rPr>
          <w:spacing w:val="1"/>
        </w:rPr>
        <w:t xml:space="preserve"> </w:t>
      </w:r>
      <w:r>
        <w:t>encouragement</w:t>
      </w:r>
      <w:r>
        <w:rPr>
          <w:spacing w:val="-1"/>
        </w:rPr>
        <w:t xml:space="preserve"> </w:t>
      </w:r>
      <w:r>
        <w:t>to</w:t>
      </w:r>
      <w:r>
        <w:rPr>
          <w:spacing w:val="-1"/>
        </w:rPr>
        <w:t xml:space="preserve"> </w:t>
      </w:r>
      <w:r>
        <w:t>complete</w:t>
      </w:r>
      <w:r>
        <w:rPr>
          <w:spacing w:val="-1"/>
        </w:rPr>
        <w:t xml:space="preserve"> </w:t>
      </w:r>
      <w:r>
        <w:t>this</w:t>
      </w:r>
      <w:r>
        <w:rPr>
          <w:spacing w:val="1"/>
        </w:rPr>
        <w:t xml:space="preserve"> </w:t>
      </w:r>
      <w:r>
        <w:t>Minor project</w:t>
      </w:r>
      <w:r>
        <w:rPr>
          <w:spacing w:val="2"/>
        </w:rPr>
        <w:t xml:space="preserve"> </w:t>
      </w:r>
      <w:r>
        <w:t>successfully</w:t>
      </w:r>
    </w:p>
    <w:p>
      <w:pPr>
        <w:spacing w:after="0" w:line="360" w:lineRule="auto"/>
        <w:jc w:val="both"/>
        <w:sectPr>
          <w:pgSz w:w="11930" w:h="16860"/>
          <w:pgMar w:top="1340" w:right="800" w:bottom="280" w:left="800" w:header="720" w:footer="720" w:gutter="0"/>
          <w:cols w:space="720" w:num="1"/>
        </w:sectPr>
      </w:pPr>
    </w:p>
    <w:p>
      <w:pPr>
        <w:pStyle w:val="3"/>
        <w:spacing w:before="62"/>
        <w:ind w:left="1494" w:right="2219"/>
        <w:jc w:val="center"/>
      </w:pPr>
      <w:r>
        <w:t>ABSTRACT</w:t>
      </w:r>
    </w:p>
    <w:p>
      <w:pPr>
        <w:pStyle w:val="7"/>
        <w:spacing w:before="5"/>
        <w:rPr>
          <w:b/>
          <w:sz w:val="27"/>
        </w:rPr>
      </w:pPr>
    </w:p>
    <w:p>
      <w:pPr>
        <w:pStyle w:val="7"/>
        <w:spacing w:line="360" w:lineRule="auto"/>
        <w:ind w:left="819" w:right="832"/>
        <w:jc w:val="both"/>
      </w:pPr>
      <w:r>
        <w:t>The</w:t>
      </w:r>
      <w:r>
        <w:rPr>
          <w:spacing w:val="61"/>
        </w:rPr>
        <w:t xml:space="preserve"> </w:t>
      </w:r>
      <w:r>
        <w:t>Smart</w:t>
      </w:r>
      <w:r>
        <w:rPr>
          <w:spacing w:val="61"/>
        </w:rPr>
        <w:t xml:space="preserve"> </w:t>
      </w:r>
      <w:r>
        <w:t>Shopping</w:t>
      </w:r>
      <w:r>
        <w:rPr>
          <w:spacing w:val="64"/>
        </w:rPr>
        <w:t xml:space="preserve"> </w:t>
      </w:r>
      <w:r>
        <w:t>Cart</w:t>
      </w:r>
      <w:r>
        <w:rPr>
          <w:spacing w:val="61"/>
        </w:rPr>
        <w:t xml:space="preserve"> </w:t>
      </w:r>
      <w:r>
        <w:t>project</w:t>
      </w:r>
      <w:r>
        <w:rPr>
          <w:spacing w:val="61"/>
        </w:rPr>
        <w:t xml:space="preserve"> </w:t>
      </w:r>
      <w:r>
        <w:t>aims</w:t>
      </w:r>
      <w:r>
        <w:rPr>
          <w:spacing w:val="64"/>
        </w:rPr>
        <w:t xml:space="preserve"> </w:t>
      </w:r>
      <w:r>
        <w:t>to</w:t>
      </w:r>
      <w:r>
        <w:rPr>
          <w:spacing w:val="63"/>
        </w:rPr>
        <w:t xml:space="preserve"> </w:t>
      </w:r>
      <w:r>
        <w:t>revolutionize</w:t>
      </w:r>
      <w:r>
        <w:rPr>
          <w:spacing w:val="61"/>
        </w:rPr>
        <w:t xml:space="preserve"> </w:t>
      </w:r>
      <w:r>
        <w:t>the</w:t>
      </w:r>
      <w:r>
        <w:rPr>
          <w:spacing w:val="64"/>
        </w:rPr>
        <w:t xml:space="preserve"> </w:t>
      </w:r>
      <w:r>
        <w:t>traditional</w:t>
      </w:r>
      <w:r>
        <w:rPr>
          <w:spacing w:val="61"/>
        </w:rPr>
        <w:t xml:space="preserve"> </w:t>
      </w:r>
      <w:r>
        <w:t>shopping</w:t>
      </w:r>
      <w:r>
        <w:rPr>
          <w:spacing w:val="-63"/>
        </w:rPr>
        <w:t xml:space="preserve"> </w:t>
      </w:r>
      <w:r>
        <w:t>experience by integrating advanced technologies to create a more efficient and user-</w:t>
      </w:r>
      <w:r>
        <w:rPr>
          <w:spacing w:val="1"/>
        </w:rPr>
        <w:t xml:space="preserve"> </w:t>
      </w:r>
      <w:r>
        <w:t>friendly</w:t>
      </w:r>
      <w:r>
        <w:rPr>
          <w:spacing w:val="1"/>
        </w:rPr>
        <w:t xml:space="preserve"> </w:t>
      </w:r>
      <w:r>
        <w:t>retail</w:t>
      </w:r>
      <w:r>
        <w:rPr>
          <w:spacing w:val="1"/>
        </w:rPr>
        <w:t xml:space="preserve"> </w:t>
      </w:r>
      <w:r>
        <w:t>environment.This</w:t>
      </w:r>
      <w:r>
        <w:rPr>
          <w:spacing w:val="1"/>
        </w:rPr>
        <w:t xml:space="preserve"> </w:t>
      </w:r>
      <w:r>
        <w:t>system</w:t>
      </w:r>
      <w:r>
        <w:rPr>
          <w:spacing w:val="1"/>
        </w:rPr>
        <w:t xml:space="preserve"> </w:t>
      </w:r>
      <w:r>
        <w:t>leverages</w:t>
      </w:r>
      <w:r>
        <w:rPr>
          <w:spacing w:val="1"/>
        </w:rPr>
        <w:t xml:space="preserve"> </w:t>
      </w:r>
      <w:r>
        <w:t>Internet</w:t>
      </w:r>
      <w:r>
        <w:rPr>
          <w:spacing w:val="1"/>
        </w:rPr>
        <w:t xml:space="preserve"> </w:t>
      </w:r>
      <w:r>
        <w:t>of</w:t>
      </w:r>
      <w:r>
        <w:rPr>
          <w:spacing w:val="1"/>
        </w:rPr>
        <w:t xml:space="preserve"> </w:t>
      </w:r>
      <w:r>
        <w:t>Things</w:t>
      </w:r>
      <w:r>
        <w:rPr>
          <w:spacing w:val="1"/>
        </w:rPr>
        <w:t xml:space="preserve"> </w:t>
      </w:r>
      <w:r>
        <w:t>(IoT)</w:t>
      </w:r>
      <w:r>
        <w:rPr>
          <w:spacing w:val="1"/>
        </w:rPr>
        <w:t xml:space="preserve"> </w:t>
      </w:r>
      <w:r>
        <w:t>and</w:t>
      </w:r>
      <w:r>
        <w:rPr>
          <w:spacing w:val="1"/>
        </w:rPr>
        <w:t xml:space="preserve"> </w:t>
      </w:r>
      <w:r>
        <w:t>artificial intelligence to enhance the functionality of shopping carts, providing both</w:t>
      </w:r>
      <w:r>
        <w:rPr>
          <w:spacing w:val="1"/>
        </w:rPr>
        <w:t xml:space="preserve"> </w:t>
      </w:r>
      <w:r>
        <w:t>customers</w:t>
      </w:r>
      <w:r>
        <w:rPr>
          <w:spacing w:val="-3"/>
        </w:rPr>
        <w:t xml:space="preserve"> </w:t>
      </w:r>
      <w:r>
        <w:t>and</w:t>
      </w:r>
      <w:r>
        <w:rPr>
          <w:spacing w:val="-2"/>
        </w:rPr>
        <w:t xml:space="preserve"> </w:t>
      </w:r>
      <w:r>
        <w:t>retailers</w:t>
      </w:r>
      <w:r>
        <w:rPr>
          <w:spacing w:val="-2"/>
        </w:rPr>
        <w:t xml:space="preserve"> </w:t>
      </w:r>
      <w:r>
        <w:t>with</w:t>
      </w:r>
      <w:r>
        <w:rPr>
          <w:spacing w:val="-2"/>
        </w:rPr>
        <w:t xml:space="preserve"> </w:t>
      </w:r>
      <w:r>
        <w:t>innovative</w:t>
      </w:r>
      <w:r>
        <w:rPr>
          <w:spacing w:val="-4"/>
        </w:rPr>
        <w:t xml:space="preserve"> </w:t>
      </w:r>
      <w:r>
        <w:t>features.</w:t>
      </w:r>
      <w:r>
        <w:rPr>
          <w:spacing w:val="-4"/>
        </w:rPr>
        <w:t xml:space="preserve"> </w:t>
      </w:r>
      <w:r>
        <w:t>Key</w:t>
      </w:r>
      <w:r>
        <w:rPr>
          <w:spacing w:val="-7"/>
        </w:rPr>
        <w:t xml:space="preserve"> </w:t>
      </w:r>
      <w:r>
        <w:t>Features</w:t>
      </w:r>
      <w:r>
        <w:rPr>
          <w:spacing w:val="-2"/>
        </w:rPr>
        <w:t xml:space="preserve"> </w:t>
      </w:r>
      <w:r>
        <w:t>of</w:t>
      </w:r>
      <w:r>
        <w:rPr>
          <w:spacing w:val="-2"/>
        </w:rPr>
        <w:t xml:space="preserve"> </w:t>
      </w:r>
      <w:r>
        <w:t>the</w:t>
      </w:r>
      <w:r>
        <w:rPr>
          <w:spacing w:val="-2"/>
        </w:rPr>
        <w:t xml:space="preserve"> </w:t>
      </w:r>
      <w:r>
        <w:t>Smart</w:t>
      </w:r>
      <w:r>
        <w:rPr>
          <w:spacing w:val="-2"/>
        </w:rPr>
        <w:t xml:space="preserve"> </w:t>
      </w:r>
      <w:r>
        <w:t>Shopping</w:t>
      </w:r>
      <w:r>
        <w:rPr>
          <w:spacing w:val="-62"/>
        </w:rPr>
        <w:t xml:space="preserve"> </w:t>
      </w:r>
      <w:r>
        <w:t>Cart System. Automated item tracking, Intelligent shopping assistance Automated</w:t>
      </w:r>
      <w:r>
        <w:rPr>
          <w:spacing w:val="1"/>
        </w:rPr>
        <w:t xml:space="preserve"> </w:t>
      </w:r>
      <w:r>
        <w:t>Item</w:t>
      </w:r>
      <w:r>
        <w:rPr>
          <w:spacing w:val="1"/>
        </w:rPr>
        <w:t xml:space="preserve"> </w:t>
      </w:r>
      <w:r>
        <w:t>Tracking:</w:t>
      </w:r>
      <w:r>
        <w:rPr>
          <w:spacing w:val="1"/>
        </w:rPr>
        <w:t xml:space="preserve"> </w:t>
      </w:r>
      <w:r>
        <w:t>The</w:t>
      </w:r>
      <w:r>
        <w:rPr>
          <w:spacing w:val="1"/>
        </w:rPr>
        <w:t xml:space="preserve"> </w:t>
      </w:r>
      <w:r>
        <w:t>shopping</w:t>
      </w:r>
      <w:r>
        <w:rPr>
          <w:spacing w:val="1"/>
        </w:rPr>
        <w:t xml:space="preserve"> </w:t>
      </w:r>
      <w:r>
        <w:t>cart</w:t>
      </w:r>
      <w:r>
        <w:rPr>
          <w:spacing w:val="1"/>
        </w:rPr>
        <w:t xml:space="preserve"> </w:t>
      </w:r>
      <w:r>
        <w:t>is</w:t>
      </w:r>
      <w:r>
        <w:rPr>
          <w:spacing w:val="1"/>
        </w:rPr>
        <w:t xml:space="preserve"> </w:t>
      </w:r>
      <w:r>
        <w:t>equipped</w:t>
      </w:r>
      <w:r>
        <w:rPr>
          <w:spacing w:val="1"/>
        </w:rPr>
        <w:t xml:space="preserve"> </w:t>
      </w:r>
      <w:r>
        <w:t>with</w:t>
      </w:r>
      <w:r>
        <w:rPr>
          <w:spacing w:val="1"/>
        </w:rPr>
        <w:t xml:space="preserve"> </w:t>
      </w:r>
      <w:r>
        <w:t>RFID</w:t>
      </w:r>
      <w:r>
        <w:rPr>
          <w:spacing w:val="1"/>
        </w:rPr>
        <w:t xml:space="preserve"> </w:t>
      </w:r>
      <w:r>
        <w:t>(Radio-Frequency</w:t>
      </w:r>
      <w:r>
        <w:rPr>
          <w:spacing w:val="1"/>
        </w:rPr>
        <w:t xml:space="preserve"> </w:t>
      </w:r>
      <w:r>
        <w:t>Identification)</w:t>
      </w:r>
      <w:r>
        <w:rPr>
          <w:spacing w:val="1"/>
        </w:rPr>
        <w:t xml:space="preserve"> </w:t>
      </w:r>
      <w:r>
        <w:t>or</w:t>
      </w:r>
      <w:r>
        <w:rPr>
          <w:spacing w:val="1"/>
        </w:rPr>
        <w:t xml:space="preserve"> </w:t>
      </w:r>
      <w:r>
        <w:t>NFC (Near</w:t>
      </w:r>
      <w:r>
        <w:rPr>
          <w:spacing w:val="1"/>
        </w:rPr>
        <w:t xml:space="preserve"> </w:t>
      </w:r>
      <w:r>
        <w:t>Field Communication)</w:t>
      </w:r>
      <w:r>
        <w:rPr>
          <w:spacing w:val="1"/>
        </w:rPr>
        <w:t xml:space="preserve"> </w:t>
      </w:r>
      <w:r>
        <w:t>technology to</w:t>
      </w:r>
      <w:r>
        <w:rPr>
          <w:spacing w:val="1"/>
        </w:rPr>
        <w:t xml:space="preserve"> </w:t>
      </w:r>
      <w:r>
        <w:t>automatically</w:t>
      </w:r>
      <w:r>
        <w:rPr>
          <w:spacing w:val="1"/>
        </w:rPr>
        <w:t xml:space="preserve"> </w:t>
      </w:r>
      <w:r>
        <w:t>identify</w:t>
      </w:r>
      <w:r>
        <w:rPr>
          <w:spacing w:val="-7"/>
        </w:rPr>
        <w:t xml:space="preserve"> </w:t>
      </w:r>
      <w:r>
        <w:t>and</w:t>
      </w:r>
      <w:r>
        <w:rPr>
          <w:spacing w:val="-1"/>
        </w:rPr>
        <w:t xml:space="preserve"> </w:t>
      </w:r>
      <w:r>
        <w:t>track</w:t>
      </w:r>
      <w:r>
        <w:rPr>
          <w:spacing w:val="-2"/>
        </w:rPr>
        <w:t xml:space="preserve"> </w:t>
      </w:r>
      <w:r>
        <w:t>items</w:t>
      </w:r>
      <w:r>
        <w:rPr>
          <w:spacing w:val="-1"/>
        </w:rPr>
        <w:t xml:space="preserve"> </w:t>
      </w:r>
      <w:r>
        <w:t>as</w:t>
      </w:r>
      <w:r>
        <w:rPr>
          <w:spacing w:val="-2"/>
        </w:rPr>
        <w:t xml:space="preserve"> </w:t>
      </w:r>
      <w:r>
        <w:t>they</w:t>
      </w:r>
      <w:r>
        <w:rPr>
          <w:spacing w:val="-6"/>
        </w:rPr>
        <w:t xml:space="preserve"> </w:t>
      </w:r>
      <w:r>
        <w:t>are</w:t>
      </w:r>
      <w:r>
        <w:rPr>
          <w:spacing w:val="-2"/>
        </w:rPr>
        <w:t xml:space="preserve"> </w:t>
      </w:r>
      <w:r>
        <w:t>placed</w:t>
      </w:r>
      <w:r>
        <w:rPr>
          <w:spacing w:val="-1"/>
        </w:rPr>
        <w:t xml:space="preserve"> </w:t>
      </w:r>
      <w:r>
        <w:t>into</w:t>
      </w:r>
      <w:r>
        <w:rPr>
          <w:spacing w:val="-2"/>
        </w:rPr>
        <w:t xml:space="preserve"> </w:t>
      </w:r>
      <w:r>
        <w:t>or</w:t>
      </w:r>
      <w:r>
        <w:rPr>
          <w:spacing w:val="-1"/>
        </w:rPr>
        <w:t xml:space="preserve"> </w:t>
      </w:r>
      <w:r>
        <w:t>removed</w:t>
      </w:r>
      <w:r>
        <w:rPr>
          <w:spacing w:val="-2"/>
        </w:rPr>
        <w:t xml:space="preserve"> </w:t>
      </w:r>
      <w:r>
        <w:t>from</w:t>
      </w:r>
      <w:r>
        <w:rPr>
          <w:spacing w:val="-3"/>
        </w:rPr>
        <w:t xml:space="preserve"> </w:t>
      </w:r>
      <w:r>
        <w:t>the cart.</w:t>
      </w:r>
      <w:r>
        <w:rPr>
          <w:spacing w:val="-1"/>
        </w:rPr>
        <w:t xml:space="preserve"> </w:t>
      </w:r>
      <w:r>
        <w:t>This</w:t>
      </w:r>
      <w:r>
        <w:rPr>
          <w:spacing w:val="-2"/>
        </w:rPr>
        <w:t xml:space="preserve"> </w:t>
      </w:r>
      <w:r>
        <w:t>feature</w:t>
      </w:r>
      <w:r>
        <w:rPr>
          <w:spacing w:val="-62"/>
        </w:rPr>
        <w:t xml:space="preserve"> </w:t>
      </w:r>
      <w:r>
        <w:t>eliminates</w:t>
      </w:r>
      <w:r>
        <w:rPr>
          <w:spacing w:val="-16"/>
        </w:rPr>
        <w:t xml:space="preserve"> </w:t>
      </w:r>
      <w:r>
        <w:t>the</w:t>
      </w:r>
      <w:r>
        <w:rPr>
          <w:spacing w:val="-14"/>
        </w:rPr>
        <w:t xml:space="preserve"> </w:t>
      </w:r>
      <w:r>
        <w:t>need</w:t>
      </w:r>
      <w:r>
        <w:rPr>
          <w:spacing w:val="-16"/>
        </w:rPr>
        <w:t xml:space="preserve"> </w:t>
      </w:r>
      <w:r>
        <w:t>for</w:t>
      </w:r>
      <w:r>
        <w:rPr>
          <w:spacing w:val="-16"/>
        </w:rPr>
        <w:t xml:space="preserve"> </w:t>
      </w:r>
      <w:r>
        <w:t>manual</w:t>
      </w:r>
      <w:r>
        <w:rPr>
          <w:spacing w:val="-16"/>
        </w:rPr>
        <w:t xml:space="preserve"> </w:t>
      </w:r>
      <w:r>
        <w:t>bar</w:t>
      </w:r>
      <w:r>
        <w:rPr>
          <w:spacing w:val="-15"/>
        </w:rPr>
        <w:t xml:space="preserve"> </w:t>
      </w:r>
      <w:r>
        <w:t>code</w:t>
      </w:r>
      <w:r>
        <w:rPr>
          <w:spacing w:val="-16"/>
        </w:rPr>
        <w:t xml:space="preserve"> </w:t>
      </w:r>
      <w:r>
        <w:t>scanning</w:t>
      </w:r>
      <w:r>
        <w:rPr>
          <w:spacing w:val="-16"/>
        </w:rPr>
        <w:t xml:space="preserve"> </w:t>
      </w:r>
      <w:r>
        <w:t>and</w:t>
      </w:r>
      <w:r>
        <w:rPr>
          <w:spacing w:val="-16"/>
        </w:rPr>
        <w:t xml:space="preserve"> </w:t>
      </w:r>
      <w:r>
        <w:t>enhances</w:t>
      </w:r>
      <w:r>
        <w:rPr>
          <w:spacing w:val="-16"/>
        </w:rPr>
        <w:t xml:space="preserve"> </w:t>
      </w:r>
      <w:r>
        <w:t>the</w:t>
      </w:r>
      <w:r>
        <w:rPr>
          <w:spacing w:val="-16"/>
        </w:rPr>
        <w:t xml:space="preserve"> </w:t>
      </w:r>
      <w:r>
        <w:t>speed</w:t>
      </w:r>
      <w:r>
        <w:rPr>
          <w:spacing w:val="-16"/>
        </w:rPr>
        <w:t xml:space="preserve"> </w:t>
      </w:r>
      <w:r>
        <w:t>and</w:t>
      </w:r>
      <w:r>
        <w:rPr>
          <w:spacing w:val="-16"/>
        </w:rPr>
        <w:t xml:space="preserve"> </w:t>
      </w:r>
      <w:r>
        <w:t>accuracy</w:t>
      </w:r>
      <w:r>
        <w:rPr>
          <w:spacing w:val="-62"/>
        </w:rPr>
        <w:t xml:space="preserve"> </w:t>
      </w:r>
      <w:r>
        <w:t>of</w:t>
      </w:r>
      <w:r>
        <w:rPr>
          <w:spacing w:val="-9"/>
        </w:rPr>
        <w:t xml:space="preserve"> </w:t>
      </w:r>
      <w:r>
        <w:t>the</w:t>
      </w:r>
      <w:r>
        <w:rPr>
          <w:spacing w:val="-11"/>
        </w:rPr>
        <w:t xml:space="preserve"> </w:t>
      </w:r>
      <w:r>
        <w:t>shopping</w:t>
      </w:r>
      <w:r>
        <w:rPr>
          <w:spacing w:val="-9"/>
        </w:rPr>
        <w:t xml:space="preserve"> </w:t>
      </w:r>
      <w:r>
        <w:t>process.</w:t>
      </w:r>
      <w:r>
        <w:rPr>
          <w:spacing w:val="-11"/>
        </w:rPr>
        <w:t xml:space="preserve"> </w:t>
      </w:r>
      <w:r>
        <w:t>Intelligent</w:t>
      </w:r>
      <w:r>
        <w:rPr>
          <w:spacing w:val="-11"/>
        </w:rPr>
        <w:t xml:space="preserve"> </w:t>
      </w:r>
      <w:r>
        <w:t>Shopping</w:t>
      </w:r>
      <w:r>
        <w:rPr>
          <w:spacing w:val="-9"/>
        </w:rPr>
        <w:t xml:space="preserve"> </w:t>
      </w:r>
      <w:r>
        <w:t>Assistance:</w:t>
      </w:r>
      <w:r>
        <w:rPr>
          <w:spacing w:val="-9"/>
        </w:rPr>
        <w:t xml:space="preserve"> </w:t>
      </w:r>
      <w:r>
        <w:t>An</w:t>
      </w:r>
      <w:r>
        <w:rPr>
          <w:spacing w:val="-11"/>
        </w:rPr>
        <w:t xml:space="preserve"> </w:t>
      </w:r>
      <w:r>
        <w:t>integrated</w:t>
      </w:r>
      <w:r>
        <w:rPr>
          <w:spacing w:val="-11"/>
        </w:rPr>
        <w:t xml:space="preserve"> </w:t>
      </w:r>
      <w:r>
        <w:t>display</w:t>
      </w:r>
      <w:r>
        <w:rPr>
          <w:spacing w:val="-14"/>
        </w:rPr>
        <w:t xml:space="preserve"> </w:t>
      </w:r>
      <w:r>
        <w:t>on</w:t>
      </w:r>
      <w:r>
        <w:rPr>
          <w:spacing w:val="-11"/>
        </w:rPr>
        <w:t xml:space="preserve"> </w:t>
      </w:r>
      <w:r>
        <w:t>the</w:t>
      </w:r>
      <w:r>
        <w:rPr>
          <w:spacing w:val="-63"/>
        </w:rPr>
        <w:t xml:space="preserve"> </w:t>
      </w:r>
      <w:r>
        <w:t>cart provides real-time product information, including prices. Virtual Shopping Lists</w:t>
      </w:r>
      <w:r>
        <w:rPr>
          <w:spacing w:val="1"/>
        </w:rPr>
        <w:t xml:space="preserve"> </w:t>
      </w:r>
      <w:r>
        <w:t>Customers</w:t>
      </w:r>
      <w:r>
        <w:rPr>
          <w:spacing w:val="-7"/>
        </w:rPr>
        <w:t xml:space="preserve"> </w:t>
      </w:r>
      <w:r>
        <w:t>can</w:t>
      </w:r>
      <w:r>
        <w:rPr>
          <w:spacing w:val="-7"/>
        </w:rPr>
        <w:t xml:space="preserve"> </w:t>
      </w:r>
      <w:r>
        <w:t>create</w:t>
      </w:r>
      <w:r>
        <w:rPr>
          <w:spacing w:val="-7"/>
        </w:rPr>
        <w:t xml:space="preserve"> </w:t>
      </w:r>
      <w:r>
        <w:t>and</w:t>
      </w:r>
      <w:r>
        <w:rPr>
          <w:spacing w:val="-7"/>
        </w:rPr>
        <w:t xml:space="preserve"> </w:t>
      </w:r>
      <w:r>
        <w:t>manage</w:t>
      </w:r>
      <w:r>
        <w:rPr>
          <w:spacing w:val="-6"/>
        </w:rPr>
        <w:t xml:space="preserve"> </w:t>
      </w:r>
      <w:r>
        <w:t>virtual</w:t>
      </w:r>
      <w:r>
        <w:rPr>
          <w:spacing w:val="-8"/>
        </w:rPr>
        <w:t xml:space="preserve"> </w:t>
      </w:r>
      <w:r>
        <w:t>shopping</w:t>
      </w:r>
      <w:r>
        <w:rPr>
          <w:spacing w:val="-7"/>
        </w:rPr>
        <w:t xml:space="preserve"> </w:t>
      </w:r>
      <w:r>
        <w:t>lists</w:t>
      </w:r>
      <w:r>
        <w:rPr>
          <w:spacing w:val="-7"/>
        </w:rPr>
        <w:t xml:space="preserve"> </w:t>
      </w:r>
      <w:r>
        <w:t>through</w:t>
      </w:r>
      <w:r>
        <w:rPr>
          <w:spacing w:val="-8"/>
        </w:rPr>
        <w:t xml:space="preserve"> </w:t>
      </w:r>
      <w:r>
        <w:t>a</w:t>
      </w:r>
      <w:r>
        <w:rPr>
          <w:spacing w:val="-4"/>
        </w:rPr>
        <w:t xml:space="preserve"> </w:t>
      </w:r>
      <w:r>
        <w:t>mobile</w:t>
      </w:r>
      <w:r>
        <w:rPr>
          <w:spacing w:val="-7"/>
        </w:rPr>
        <w:t xml:space="preserve"> </w:t>
      </w:r>
      <w:r>
        <w:t>app,</w:t>
      </w:r>
      <w:r>
        <w:rPr>
          <w:spacing w:val="-7"/>
        </w:rPr>
        <w:t xml:space="preserve"> </w:t>
      </w:r>
      <w:r>
        <w:t>and</w:t>
      </w:r>
      <w:r>
        <w:rPr>
          <w:spacing w:val="-6"/>
        </w:rPr>
        <w:t xml:space="preserve"> </w:t>
      </w:r>
      <w:r>
        <w:t>the</w:t>
      </w:r>
      <w:r>
        <w:rPr>
          <w:spacing w:val="-63"/>
        </w:rPr>
        <w:t xml:space="preserve"> </w:t>
      </w:r>
      <w:r>
        <w:t>cart intelligently guides them through the store to locate items efficiently.The system</w:t>
      </w:r>
      <w:r>
        <w:rPr>
          <w:spacing w:val="-62"/>
        </w:rPr>
        <w:t xml:space="preserve"> </w:t>
      </w:r>
      <w:r>
        <w:t>can optimize the shopping route to save time and enhance the overall shopping</w:t>
      </w:r>
      <w:r>
        <w:rPr>
          <w:spacing w:val="1"/>
        </w:rPr>
        <w:t xml:space="preserve"> </w:t>
      </w:r>
      <w:r>
        <w:t>experience.</w:t>
      </w:r>
      <w:r>
        <w:rPr>
          <w:spacing w:val="1"/>
        </w:rPr>
        <w:t xml:space="preserve"> </w:t>
      </w:r>
      <w:r>
        <w:t>Contact</w:t>
      </w:r>
      <w:r>
        <w:rPr>
          <w:spacing w:val="1"/>
        </w:rPr>
        <w:t xml:space="preserve"> </w:t>
      </w:r>
      <w:r>
        <w:t>less</w:t>
      </w:r>
      <w:r>
        <w:rPr>
          <w:spacing w:val="1"/>
        </w:rPr>
        <w:t xml:space="preserve"> </w:t>
      </w:r>
      <w:r>
        <w:t>Payment</w:t>
      </w:r>
      <w:r>
        <w:rPr>
          <w:spacing w:val="1"/>
        </w:rPr>
        <w:t xml:space="preserve"> </w:t>
      </w:r>
      <w:r>
        <w:t>Integration:</w:t>
      </w:r>
      <w:r>
        <w:rPr>
          <w:spacing w:val="1"/>
        </w:rPr>
        <w:t xml:space="preserve"> </w:t>
      </w:r>
      <w:r>
        <w:t>Seamless</w:t>
      </w:r>
      <w:r>
        <w:rPr>
          <w:spacing w:val="1"/>
        </w:rPr>
        <w:t xml:space="preserve"> </w:t>
      </w:r>
      <w:r>
        <w:t>integration</w:t>
      </w:r>
      <w:r>
        <w:rPr>
          <w:spacing w:val="1"/>
        </w:rPr>
        <w:t xml:space="preserve"> </w:t>
      </w:r>
      <w:r>
        <w:t>with</w:t>
      </w:r>
      <w:r>
        <w:rPr>
          <w:spacing w:val="1"/>
        </w:rPr>
        <w:t xml:space="preserve"> </w:t>
      </w:r>
      <w:r>
        <w:t>digital</w:t>
      </w:r>
      <w:r>
        <w:rPr>
          <w:spacing w:val="1"/>
        </w:rPr>
        <w:t xml:space="preserve"> </w:t>
      </w:r>
      <w:r>
        <w:t>payment</w:t>
      </w:r>
      <w:r>
        <w:rPr>
          <w:spacing w:val="1"/>
        </w:rPr>
        <w:t xml:space="preserve"> </w:t>
      </w:r>
      <w:r>
        <w:t>systems</w:t>
      </w:r>
      <w:r>
        <w:rPr>
          <w:spacing w:val="1"/>
        </w:rPr>
        <w:t xml:space="preserve"> </w:t>
      </w:r>
      <w:r>
        <w:t>allows</w:t>
      </w:r>
      <w:r>
        <w:rPr>
          <w:spacing w:val="1"/>
        </w:rPr>
        <w:t xml:space="preserve"> </w:t>
      </w:r>
      <w:r>
        <w:t>customers</w:t>
      </w:r>
      <w:r>
        <w:rPr>
          <w:spacing w:val="1"/>
        </w:rPr>
        <w:t xml:space="preserve"> </w:t>
      </w:r>
      <w:r>
        <w:t>to</w:t>
      </w:r>
      <w:r>
        <w:rPr>
          <w:spacing w:val="1"/>
        </w:rPr>
        <w:t xml:space="preserve"> </w:t>
      </w:r>
      <w:r>
        <w:t>complete</w:t>
      </w:r>
      <w:r>
        <w:rPr>
          <w:spacing w:val="1"/>
        </w:rPr>
        <w:t xml:space="preserve"> </w:t>
      </w:r>
      <w:r>
        <w:t>transactions</w:t>
      </w:r>
      <w:r>
        <w:rPr>
          <w:spacing w:val="1"/>
        </w:rPr>
        <w:t xml:space="preserve"> </w:t>
      </w:r>
      <w:r>
        <w:t>directly</w:t>
      </w:r>
      <w:r>
        <w:rPr>
          <w:spacing w:val="1"/>
        </w:rPr>
        <w:t xml:space="preserve"> </w:t>
      </w:r>
      <w:r>
        <w:t>from</w:t>
      </w:r>
      <w:r>
        <w:rPr>
          <w:spacing w:val="1"/>
        </w:rPr>
        <w:t xml:space="preserve"> </w:t>
      </w:r>
      <w:r>
        <w:t>the</w:t>
      </w:r>
      <w:r>
        <w:rPr>
          <w:spacing w:val="1"/>
        </w:rPr>
        <w:t xml:space="preserve"> </w:t>
      </w:r>
      <w:r>
        <w:t>shopping</w:t>
      </w:r>
      <w:r>
        <w:rPr>
          <w:spacing w:val="1"/>
        </w:rPr>
        <w:t xml:space="preserve"> </w:t>
      </w:r>
      <w:r>
        <w:t>cart,</w:t>
      </w:r>
      <w:r>
        <w:rPr>
          <w:spacing w:val="1"/>
        </w:rPr>
        <w:t xml:space="preserve"> </w:t>
      </w:r>
      <w:r>
        <w:t>reducing</w:t>
      </w:r>
      <w:r>
        <w:rPr>
          <w:spacing w:val="1"/>
        </w:rPr>
        <w:t xml:space="preserve"> </w:t>
      </w:r>
      <w:r>
        <w:t>checkout</w:t>
      </w:r>
      <w:r>
        <w:rPr>
          <w:spacing w:val="1"/>
        </w:rPr>
        <w:t xml:space="preserve"> </w:t>
      </w:r>
      <w:r>
        <w:t>time</w:t>
      </w:r>
      <w:r>
        <w:rPr>
          <w:spacing w:val="1"/>
        </w:rPr>
        <w:t xml:space="preserve"> </w:t>
      </w:r>
      <w:r>
        <w:t>and</w:t>
      </w:r>
      <w:r>
        <w:rPr>
          <w:spacing w:val="1"/>
        </w:rPr>
        <w:t xml:space="preserve"> </w:t>
      </w:r>
      <w:r>
        <w:t>enhancing</w:t>
      </w:r>
      <w:r>
        <w:rPr>
          <w:spacing w:val="1"/>
        </w:rPr>
        <w:t xml:space="preserve"> </w:t>
      </w:r>
      <w:r>
        <w:t>convenience.Payment</w:t>
      </w:r>
      <w:r>
        <w:rPr>
          <w:spacing w:val="1"/>
        </w:rPr>
        <w:t xml:space="preserve"> </w:t>
      </w:r>
      <w:r>
        <w:t>information</w:t>
      </w:r>
      <w:r>
        <w:rPr>
          <w:spacing w:val="-8"/>
        </w:rPr>
        <w:t xml:space="preserve"> </w:t>
      </w:r>
      <w:r>
        <w:t>is</w:t>
      </w:r>
      <w:r>
        <w:rPr>
          <w:spacing w:val="-7"/>
        </w:rPr>
        <w:t xml:space="preserve"> </w:t>
      </w:r>
      <w:r>
        <w:t>securely</w:t>
      </w:r>
      <w:r>
        <w:rPr>
          <w:spacing w:val="-9"/>
        </w:rPr>
        <w:t xml:space="preserve"> </w:t>
      </w:r>
      <w:r>
        <w:t>processed,</w:t>
      </w:r>
      <w:r>
        <w:rPr>
          <w:spacing w:val="-4"/>
        </w:rPr>
        <w:t xml:space="preserve"> </w:t>
      </w:r>
      <w:r>
        <w:t>providing</w:t>
      </w:r>
      <w:r>
        <w:rPr>
          <w:spacing w:val="-7"/>
        </w:rPr>
        <w:t xml:space="preserve"> </w:t>
      </w:r>
      <w:r>
        <w:t>a</w:t>
      </w:r>
      <w:r>
        <w:rPr>
          <w:spacing w:val="-4"/>
        </w:rPr>
        <w:t xml:space="preserve"> </w:t>
      </w:r>
      <w:r>
        <w:t>friction</w:t>
      </w:r>
      <w:r>
        <w:rPr>
          <w:spacing w:val="-3"/>
        </w:rPr>
        <w:t xml:space="preserve"> </w:t>
      </w:r>
      <w:r>
        <w:t>less</w:t>
      </w:r>
      <w:r>
        <w:rPr>
          <w:spacing w:val="-7"/>
        </w:rPr>
        <w:t xml:space="preserve"> </w:t>
      </w:r>
      <w:r>
        <w:t>payment</w:t>
      </w:r>
      <w:r>
        <w:rPr>
          <w:spacing w:val="-7"/>
        </w:rPr>
        <w:t xml:space="preserve"> </w:t>
      </w:r>
      <w:r>
        <w:t>experience.</w:t>
      </w:r>
      <w:r>
        <w:rPr>
          <w:spacing w:val="-4"/>
        </w:rPr>
        <w:t xml:space="preserve"> </w:t>
      </w:r>
      <w:r>
        <w:t>Anti-</w:t>
      </w:r>
      <w:r>
        <w:rPr>
          <w:spacing w:val="-62"/>
        </w:rPr>
        <w:t xml:space="preserve"> </w:t>
      </w:r>
      <w:r>
        <w:t>Theft Measures: The system includes anti-theft features such as weight sensors and</w:t>
      </w:r>
      <w:r>
        <w:rPr>
          <w:spacing w:val="1"/>
        </w:rPr>
        <w:t xml:space="preserve"> </w:t>
      </w:r>
      <w:r>
        <w:t>RFID/NFC</w:t>
      </w:r>
      <w:r>
        <w:rPr>
          <w:spacing w:val="-9"/>
        </w:rPr>
        <w:t xml:space="preserve"> </w:t>
      </w:r>
      <w:r>
        <w:t>validation</w:t>
      </w:r>
      <w:r>
        <w:rPr>
          <w:spacing w:val="-8"/>
        </w:rPr>
        <w:t xml:space="preserve"> </w:t>
      </w:r>
      <w:r>
        <w:t>to</w:t>
      </w:r>
      <w:r>
        <w:rPr>
          <w:spacing w:val="-8"/>
        </w:rPr>
        <w:t xml:space="preserve"> </w:t>
      </w:r>
      <w:r>
        <w:t>ensure</w:t>
      </w:r>
      <w:r>
        <w:rPr>
          <w:spacing w:val="-8"/>
        </w:rPr>
        <w:t xml:space="preserve"> </w:t>
      </w:r>
      <w:r>
        <w:t>that</w:t>
      </w:r>
      <w:r>
        <w:rPr>
          <w:spacing w:val="-6"/>
        </w:rPr>
        <w:t xml:space="preserve"> </w:t>
      </w:r>
      <w:r>
        <w:t>all</w:t>
      </w:r>
      <w:r>
        <w:rPr>
          <w:spacing w:val="-8"/>
        </w:rPr>
        <w:t xml:space="preserve"> </w:t>
      </w:r>
      <w:r>
        <w:t>items</w:t>
      </w:r>
      <w:r>
        <w:rPr>
          <w:spacing w:val="-8"/>
        </w:rPr>
        <w:t xml:space="preserve"> </w:t>
      </w:r>
      <w:r>
        <w:t>are</w:t>
      </w:r>
      <w:r>
        <w:rPr>
          <w:spacing w:val="-8"/>
        </w:rPr>
        <w:t xml:space="preserve"> </w:t>
      </w:r>
      <w:r>
        <w:t>properly</w:t>
      </w:r>
      <w:r>
        <w:rPr>
          <w:spacing w:val="-13"/>
        </w:rPr>
        <w:t xml:space="preserve"> </w:t>
      </w:r>
      <w:r>
        <w:t>scanned</w:t>
      </w:r>
      <w:r>
        <w:rPr>
          <w:spacing w:val="-7"/>
        </w:rPr>
        <w:t xml:space="preserve"> </w:t>
      </w:r>
      <w:r>
        <w:t>and</w:t>
      </w:r>
      <w:r>
        <w:rPr>
          <w:spacing w:val="-9"/>
        </w:rPr>
        <w:t xml:space="preserve"> </w:t>
      </w:r>
      <w:r>
        <w:t>paid</w:t>
      </w:r>
      <w:r>
        <w:rPr>
          <w:spacing w:val="-8"/>
        </w:rPr>
        <w:t xml:space="preserve"> </w:t>
      </w:r>
      <w:r>
        <w:t>for</w:t>
      </w:r>
      <w:r>
        <w:rPr>
          <w:spacing w:val="-8"/>
        </w:rPr>
        <w:t xml:space="preserve"> </w:t>
      </w:r>
      <w:r>
        <w:t>before</w:t>
      </w:r>
      <w:r>
        <w:rPr>
          <w:spacing w:val="-62"/>
        </w:rPr>
        <w:t xml:space="preserve"> </w:t>
      </w:r>
      <w:r>
        <w:t>leaving the store. Alarms and alerts are triggered for any discrepancies, enhancing</w:t>
      </w:r>
      <w:r>
        <w:rPr>
          <w:spacing w:val="1"/>
        </w:rPr>
        <w:t xml:space="preserve"> </w:t>
      </w:r>
      <w:r>
        <w:t>security.Data Analytics for Retailers: Retailers have access to analytics and insights</w:t>
      </w:r>
      <w:r>
        <w:rPr>
          <w:spacing w:val="1"/>
        </w:rPr>
        <w:t xml:space="preserve"> </w:t>
      </w:r>
      <w:r>
        <w:t>derived</w:t>
      </w:r>
      <w:r>
        <w:rPr>
          <w:spacing w:val="1"/>
        </w:rPr>
        <w:t xml:space="preserve"> </w:t>
      </w:r>
      <w:r>
        <w:t>from</w:t>
      </w:r>
      <w:r>
        <w:rPr>
          <w:spacing w:val="1"/>
        </w:rPr>
        <w:t xml:space="preserve"> </w:t>
      </w:r>
      <w:r>
        <w:t>customer</w:t>
      </w:r>
      <w:r>
        <w:rPr>
          <w:spacing w:val="1"/>
        </w:rPr>
        <w:t xml:space="preserve"> </w:t>
      </w:r>
      <w:r>
        <w:t>shopping</w:t>
      </w:r>
      <w:r>
        <w:rPr>
          <w:spacing w:val="1"/>
        </w:rPr>
        <w:t xml:space="preserve"> </w:t>
      </w:r>
      <w:r>
        <w:t>patterns,</w:t>
      </w:r>
      <w:r>
        <w:rPr>
          <w:spacing w:val="1"/>
        </w:rPr>
        <w:t xml:space="preserve"> </w:t>
      </w:r>
      <w:r>
        <w:t>helping</w:t>
      </w:r>
      <w:r>
        <w:rPr>
          <w:spacing w:val="1"/>
        </w:rPr>
        <w:t xml:space="preserve"> </w:t>
      </w:r>
      <w:r>
        <w:t>them</w:t>
      </w:r>
      <w:r>
        <w:rPr>
          <w:spacing w:val="1"/>
        </w:rPr>
        <w:t xml:space="preserve"> </w:t>
      </w:r>
      <w:r>
        <w:t>optimize</w:t>
      </w:r>
      <w:r>
        <w:rPr>
          <w:spacing w:val="1"/>
        </w:rPr>
        <w:t xml:space="preserve"> </w:t>
      </w:r>
      <w:r>
        <w:t>store</w:t>
      </w:r>
      <w:r>
        <w:rPr>
          <w:spacing w:val="1"/>
        </w:rPr>
        <w:t xml:space="preserve"> </w:t>
      </w:r>
      <w:r>
        <w:t>layouts,</w:t>
      </w:r>
      <w:r>
        <w:rPr>
          <w:spacing w:val="1"/>
        </w:rPr>
        <w:t xml:space="preserve"> </w:t>
      </w:r>
      <w:r>
        <w:t>product placements, and promotions. The system contributes to data-driven decision-</w:t>
      </w:r>
      <w:r>
        <w:rPr>
          <w:spacing w:val="-62"/>
        </w:rPr>
        <w:t xml:space="preserve"> </w:t>
      </w:r>
      <w:r>
        <w:t>making</w:t>
      </w:r>
      <w:r>
        <w:rPr>
          <w:spacing w:val="-2"/>
        </w:rPr>
        <w:t xml:space="preserve"> </w:t>
      </w:r>
      <w:r>
        <w:t>for</w:t>
      </w:r>
      <w:r>
        <w:rPr>
          <w:spacing w:val="2"/>
        </w:rPr>
        <w:t xml:space="preserve"> </w:t>
      </w:r>
      <w:r>
        <w:t>marketing</w:t>
      </w:r>
      <w:r>
        <w:rPr>
          <w:spacing w:val="-1"/>
        </w:rPr>
        <w:t xml:space="preserve"> </w:t>
      </w:r>
      <w:r>
        <w:t>strategies.</w:t>
      </w:r>
    </w:p>
    <w:p>
      <w:pPr>
        <w:spacing w:after="0" w:line="360" w:lineRule="auto"/>
        <w:jc w:val="both"/>
        <w:sectPr>
          <w:pgSz w:w="12240" w:h="15840"/>
          <w:pgMar w:top="1440" w:right="880" w:bottom="280" w:left="820" w:header="720" w:footer="720" w:gutter="0"/>
          <w:cols w:space="720" w:num="1"/>
        </w:sectPr>
      </w:pPr>
    </w:p>
    <w:p>
      <w:pPr>
        <w:spacing w:before="57"/>
        <w:ind w:left="1284" w:right="2219" w:firstLine="0"/>
        <w:jc w:val="center"/>
        <w:rPr>
          <w:sz w:val="44"/>
        </w:rPr>
      </w:pPr>
      <w:r>
        <w:rPr>
          <w:sz w:val="44"/>
        </w:rPr>
        <w:t>Survey</w:t>
      </w:r>
      <w:r>
        <w:rPr>
          <w:spacing w:val="-2"/>
          <w:sz w:val="44"/>
        </w:rPr>
        <w:t xml:space="preserve"> </w:t>
      </w:r>
      <w:r>
        <w:rPr>
          <w:sz w:val="44"/>
        </w:rPr>
        <w:t>form</w:t>
      </w:r>
      <w:r>
        <w:rPr>
          <w:spacing w:val="-7"/>
          <w:sz w:val="44"/>
        </w:rPr>
        <w:t xml:space="preserve"> </w:t>
      </w:r>
      <w:r>
        <w:rPr>
          <w:sz w:val="44"/>
        </w:rPr>
        <w:t>sample</w:t>
      </w:r>
    </w:p>
    <w:p>
      <w:pPr>
        <w:pStyle w:val="7"/>
        <w:spacing w:before="6"/>
        <w:rPr>
          <w:sz w:val="39"/>
        </w:rPr>
      </w:pPr>
    </w:p>
    <w:p>
      <w:pPr>
        <w:pStyle w:val="3"/>
        <w:ind w:left="1544" w:right="2219"/>
        <w:jc w:val="center"/>
      </w:pPr>
      <w:r>
        <w:t>CHAPTER</w:t>
      </w:r>
      <w:r>
        <w:rPr>
          <w:spacing w:val="-3"/>
        </w:rPr>
        <w:t xml:space="preserve"> </w:t>
      </w:r>
      <w:r>
        <w:t>1</w:t>
      </w:r>
    </w:p>
    <w:p>
      <w:pPr>
        <w:spacing w:before="150"/>
        <w:ind w:left="3606" w:right="0" w:firstLine="0"/>
        <w:jc w:val="left"/>
        <w:rPr>
          <w:b/>
          <w:sz w:val="26"/>
        </w:rPr>
      </w:pPr>
      <w:r>
        <w:rPr>
          <w:b/>
          <w:sz w:val="26"/>
        </w:rPr>
        <w:t>SURVEY</w:t>
      </w:r>
      <w:r>
        <w:rPr>
          <w:b/>
          <w:spacing w:val="-1"/>
          <w:sz w:val="26"/>
        </w:rPr>
        <w:t xml:space="preserve"> </w:t>
      </w:r>
      <w:r>
        <w:rPr>
          <w:b/>
          <w:sz w:val="26"/>
        </w:rPr>
        <w:t>FORM</w:t>
      </w:r>
      <w:r>
        <w:rPr>
          <w:b/>
          <w:spacing w:val="-3"/>
          <w:sz w:val="26"/>
        </w:rPr>
        <w:t xml:space="preserve"> </w:t>
      </w:r>
      <w:r>
        <w:rPr>
          <w:b/>
          <w:sz w:val="26"/>
        </w:rPr>
        <w:t>ANALYSIS</w:t>
      </w:r>
    </w:p>
    <w:p>
      <w:pPr>
        <w:pStyle w:val="3"/>
        <w:numPr>
          <w:ilvl w:val="0"/>
          <w:numId w:val="3"/>
        </w:numPr>
        <w:tabs>
          <w:tab w:val="left" w:pos="1079"/>
        </w:tabs>
        <w:spacing w:before="147" w:after="0" w:line="240" w:lineRule="auto"/>
        <w:ind w:left="1078" w:right="0" w:hanging="260"/>
        <w:jc w:val="left"/>
      </w:pPr>
      <w:r>
        <w:t>NAME AND</w:t>
      </w:r>
      <w:r>
        <w:rPr>
          <w:spacing w:val="-3"/>
        </w:rPr>
        <w:t xml:space="preserve"> </w:t>
      </w:r>
      <w:r>
        <w:t>ADDRESS</w:t>
      </w:r>
      <w:r>
        <w:rPr>
          <w:spacing w:val="-2"/>
        </w:rPr>
        <w:t xml:space="preserve"> </w:t>
      </w:r>
      <w:r>
        <w:t>OF</w:t>
      </w:r>
      <w:r>
        <w:rPr>
          <w:spacing w:val="-3"/>
        </w:rPr>
        <w:t xml:space="preserve"> </w:t>
      </w:r>
      <w:r>
        <w:t>THE COMMUNITY:</w:t>
      </w:r>
    </w:p>
    <w:p>
      <w:pPr>
        <w:spacing w:before="150"/>
        <w:ind w:right="0" w:firstLine="1409" w:firstLineChars="550"/>
        <w:jc w:val="left"/>
        <w:rPr>
          <w:rFonts w:hint="default"/>
          <w:b/>
          <w:sz w:val="26"/>
          <w:lang w:val="en-IN"/>
        </w:rPr>
      </w:pPr>
      <w:r>
        <w:rPr>
          <w:rFonts w:hint="default"/>
          <w:b/>
          <w:spacing w:val="-2"/>
          <w:sz w:val="26"/>
          <w:lang w:val="en-IN"/>
        </w:rPr>
        <w:t>R.Rajasekar</w:t>
      </w:r>
      <w:r>
        <w:rPr>
          <w:b/>
          <w:spacing w:val="-2"/>
          <w:sz w:val="26"/>
        </w:rPr>
        <w:t xml:space="preserve"> </w:t>
      </w:r>
      <w:r>
        <w:rPr>
          <w:rFonts w:hint="default"/>
          <w:b/>
          <w:spacing w:val="-2"/>
          <w:sz w:val="26"/>
          <w:lang w:val="en-IN"/>
        </w:rPr>
        <w:t>,Ravi super market ,karur.</w:t>
      </w:r>
    </w:p>
    <w:p>
      <w:pPr>
        <w:pStyle w:val="7"/>
        <w:rPr>
          <w:b/>
          <w:sz w:val="28"/>
        </w:rPr>
      </w:pPr>
    </w:p>
    <w:p>
      <w:pPr>
        <w:pStyle w:val="7"/>
        <w:spacing w:before="1"/>
        <w:rPr>
          <w:b/>
          <w:sz w:val="24"/>
        </w:rPr>
      </w:pPr>
    </w:p>
    <w:p>
      <w:pPr>
        <w:pStyle w:val="3"/>
        <w:numPr>
          <w:ilvl w:val="0"/>
          <w:numId w:val="3"/>
        </w:numPr>
        <w:tabs>
          <w:tab w:val="left" w:pos="1087"/>
        </w:tabs>
        <w:spacing w:before="0" w:after="0" w:line="240" w:lineRule="auto"/>
        <w:ind w:left="1086" w:right="0" w:hanging="268"/>
        <w:jc w:val="left"/>
      </w:pPr>
      <w:r>
        <w:t>AGE</w:t>
      </w:r>
      <w:r>
        <w:rPr>
          <w:spacing w:val="-2"/>
        </w:rPr>
        <w:t xml:space="preserve"> </w:t>
      </w:r>
      <w:r>
        <w:t>GROUP</w:t>
      </w:r>
      <w:r>
        <w:rPr>
          <w:spacing w:val="-2"/>
        </w:rPr>
        <w:t xml:space="preserve"> </w:t>
      </w:r>
      <w:r>
        <w:t>:</w:t>
      </w:r>
    </w:p>
    <w:p>
      <w:pPr>
        <w:spacing w:before="150"/>
        <w:ind w:left="1467" w:right="0" w:firstLine="0"/>
        <w:jc w:val="left"/>
        <w:rPr>
          <w:b/>
          <w:sz w:val="26"/>
        </w:rPr>
      </w:pPr>
      <w:r>
        <w:rPr>
          <w:b/>
          <w:sz w:val="26"/>
        </w:rPr>
        <w:t>36 Years</w:t>
      </w:r>
      <w:r>
        <w:rPr>
          <w:b/>
          <w:spacing w:val="-2"/>
          <w:sz w:val="26"/>
        </w:rPr>
        <w:t xml:space="preserve"> </w:t>
      </w:r>
      <w:r>
        <w:rPr>
          <w:b/>
          <w:sz w:val="26"/>
        </w:rPr>
        <w:t>to</w:t>
      </w:r>
      <w:r>
        <w:rPr>
          <w:b/>
          <w:spacing w:val="1"/>
          <w:sz w:val="26"/>
        </w:rPr>
        <w:t xml:space="preserve"> </w:t>
      </w:r>
      <w:r>
        <w:rPr>
          <w:b/>
          <w:sz w:val="26"/>
        </w:rPr>
        <w:t>50</w:t>
      </w:r>
      <w:r>
        <w:rPr>
          <w:b/>
          <w:spacing w:val="-2"/>
          <w:sz w:val="26"/>
        </w:rPr>
        <w:t xml:space="preserve"> </w:t>
      </w:r>
      <w:r>
        <w:rPr>
          <w:b/>
          <w:sz w:val="26"/>
        </w:rPr>
        <w:t>years</w:t>
      </w:r>
    </w:p>
    <w:p>
      <w:pPr>
        <w:pStyle w:val="7"/>
        <w:rPr>
          <w:b/>
          <w:sz w:val="28"/>
        </w:rPr>
      </w:pPr>
    </w:p>
    <w:p>
      <w:pPr>
        <w:pStyle w:val="7"/>
        <w:spacing w:before="1"/>
        <w:rPr>
          <w:b/>
          <w:sz w:val="24"/>
        </w:rPr>
      </w:pPr>
    </w:p>
    <w:p>
      <w:pPr>
        <w:pStyle w:val="3"/>
        <w:numPr>
          <w:ilvl w:val="0"/>
          <w:numId w:val="3"/>
        </w:numPr>
        <w:tabs>
          <w:tab w:val="left" w:pos="1087"/>
        </w:tabs>
        <w:spacing w:before="0" w:after="0" w:line="240" w:lineRule="auto"/>
        <w:ind w:left="1086" w:right="0" w:hanging="268"/>
        <w:jc w:val="left"/>
      </w:pPr>
      <w:r>
        <w:t>DISCUSSION</w:t>
      </w:r>
      <w:r>
        <w:rPr>
          <w:spacing w:val="-3"/>
        </w:rPr>
        <w:t xml:space="preserve"> </w:t>
      </w:r>
      <w:r>
        <w:t>:</w:t>
      </w:r>
    </w:p>
    <w:p>
      <w:pPr>
        <w:pStyle w:val="11"/>
        <w:numPr>
          <w:ilvl w:val="1"/>
          <w:numId w:val="3"/>
        </w:numPr>
        <w:tabs>
          <w:tab w:val="left" w:pos="1564"/>
        </w:tabs>
        <w:spacing w:before="147" w:after="0" w:line="240" w:lineRule="auto"/>
        <w:ind w:left="1563" w:right="0" w:hanging="289"/>
        <w:jc w:val="left"/>
        <w:rPr>
          <w:b/>
          <w:sz w:val="26"/>
        </w:rPr>
      </w:pPr>
      <w:r>
        <w:rPr>
          <w:b/>
          <w:sz w:val="26"/>
        </w:rPr>
        <w:t>What?</w:t>
      </w:r>
      <w:r>
        <w:rPr>
          <w:b/>
          <w:spacing w:val="-2"/>
          <w:sz w:val="26"/>
        </w:rPr>
        <w:t xml:space="preserve"> </w:t>
      </w:r>
      <w:r>
        <w:rPr>
          <w:b/>
          <w:sz w:val="26"/>
        </w:rPr>
        <w:t>(Define</w:t>
      </w:r>
      <w:r>
        <w:rPr>
          <w:b/>
          <w:spacing w:val="-2"/>
          <w:sz w:val="26"/>
        </w:rPr>
        <w:t xml:space="preserve"> </w:t>
      </w:r>
      <w:r>
        <w:rPr>
          <w:b/>
          <w:sz w:val="26"/>
        </w:rPr>
        <w:t>the</w:t>
      </w:r>
      <w:r>
        <w:rPr>
          <w:b/>
          <w:spacing w:val="-2"/>
          <w:sz w:val="26"/>
        </w:rPr>
        <w:t xml:space="preserve"> </w:t>
      </w:r>
      <w:r>
        <w:rPr>
          <w:b/>
          <w:sz w:val="26"/>
        </w:rPr>
        <w:t>problem)</w:t>
      </w:r>
    </w:p>
    <w:p>
      <w:pPr>
        <w:pStyle w:val="7"/>
        <w:spacing w:before="143"/>
        <w:ind w:left="1338"/>
      </w:pPr>
      <w:r>
        <w:t>During</w:t>
      </w:r>
      <w:r>
        <w:rPr>
          <w:spacing w:val="-2"/>
        </w:rPr>
        <w:t xml:space="preserve"> </w:t>
      </w:r>
      <w:r>
        <w:t>the</w:t>
      </w:r>
      <w:r>
        <w:rPr>
          <w:spacing w:val="-1"/>
        </w:rPr>
        <w:t xml:space="preserve"> </w:t>
      </w:r>
      <w:r>
        <w:t>bill</w:t>
      </w:r>
      <w:r>
        <w:rPr>
          <w:spacing w:val="-2"/>
        </w:rPr>
        <w:t xml:space="preserve"> </w:t>
      </w:r>
      <w:r>
        <w:t>section</w:t>
      </w:r>
      <w:r>
        <w:rPr>
          <w:spacing w:val="-1"/>
        </w:rPr>
        <w:t xml:space="preserve"> </w:t>
      </w:r>
      <w:r>
        <w:t>the</w:t>
      </w:r>
      <w:r>
        <w:rPr>
          <w:spacing w:val="-2"/>
        </w:rPr>
        <w:t xml:space="preserve"> </w:t>
      </w:r>
      <w:r>
        <w:t>customers</w:t>
      </w:r>
      <w:r>
        <w:rPr>
          <w:spacing w:val="2"/>
        </w:rPr>
        <w:t xml:space="preserve"> </w:t>
      </w:r>
      <w:r>
        <w:t>rejecting</w:t>
      </w:r>
      <w:r>
        <w:rPr>
          <w:spacing w:val="-1"/>
        </w:rPr>
        <w:t xml:space="preserve"> </w:t>
      </w:r>
      <w:r>
        <w:t>the</w:t>
      </w:r>
      <w:r>
        <w:rPr>
          <w:spacing w:val="-2"/>
        </w:rPr>
        <w:t xml:space="preserve"> </w:t>
      </w:r>
      <w:r>
        <w:t>some</w:t>
      </w:r>
      <w:r>
        <w:rPr>
          <w:spacing w:val="-1"/>
        </w:rPr>
        <w:t xml:space="preserve"> </w:t>
      </w:r>
      <w:r>
        <w:t>productsas</w:t>
      </w:r>
      <w:r>
        <w:rPr>
          <w:spacing w:val="-2"/>
        </w:rPr>
        <w:t xml:space="preserve"> </w:t>
      </w:r>
      <w:r>
        <w:t>side</w:t>
      </w:r>
      <w:r>
        <w:rPr>
          <w:spacing w:val="-1"/>
        </w:rPr>
        <w:t xml:space="preserve"> </w:t>
      </w:r>
      <w:r>
        <w:t>a</w:t>
      </w:r>
      <w:r>
        <w:rPr>
          <w:spacing w:val="-1"/>
        </w:rPr>
        <w:t xml:space="preserve"> </w:t>
      </w:r>
      <w:r>
        <w:t>table.</w:t>
      </w:r>
    </w:p>
    <w:p>
      <w:pPr>
        <w:pStyle w:val="7"/>
        <w:rPr>
          <w:sz w:val="28"/>
        </w:rPr>
      </w:pPr>
    </w:p>
    <w:p>
      <w:pPr>
        <w:pStyle w:val="7"/>
        <w:spacing w:before="8"/>
        <w:rPr>
          <w:sz w:val="24"/>
        </w:rPr>
      </w:pPr>
    </w:p>
    <w:p>
      <w:pPr>
        <w:pStyle w:val="3"/>
        <w:numPr>
          <w:ilvl w:val="1"/>
          <w:numId w:val="3"/>
        </w:numPr>
        <w:tabs>
          <w:tab w:val="left" w:pos="1578"/>
        </w:tabs>
        <w:spacing w:before="0" w:after="0" w:line="240" w:lineRule="auto"/>
        <w:ind w:left="1578" w:right="0" w:hanging="303"/>
        <w:jc w:val="left"/>
      </w:pPr>
      <w:r>
        <w:t>Why?</w:t>
      </w:r>
      <w:r>
        <w:rPr>
          <w:spacing w:val="-2"/>
        </w:rPr>
        <w:t xml:space="preserve"> </w:t>
      </w:r>
      <w:r>
        <w:t>(Reason</w:t>
      </w:r>
      <w:r>
        <w:rPr>
          <w:spacing w:val="-2"/>
        </w:rPr>
        <w:t xml:space="preserve"> </w:t>
      </w:r>
      <w:r>
        <w:t>for</w:t>
      </w:r>
      <w:r>
        <w:rPr>
          <w:spacing w:val="-2"/>
        </w:rPr>
        <w:t xml:space="preserve"> </w:t>
      </w:r>
      <w:r>
        <w:t>the</w:t>
      </w:r>
      <w:r>
        <w:rPr>
          <w:spacing w:val="1"/>
        </w:rPr>
        <w:t xml:space="preserve"> </w:t>
      </w:r>
      <w:r>
        <w:t>problem</w:t>
      </w:r>
      <w:r>
        <w:rPr>
          <w:spacing w:val="-2"/>
        </w:rPr>
        <w:t xml:space="preserve"> </w:t>
      </w:r>
      <w:r>
        <w:t>occurrence)</w:t>
      </w:r>
    </w:p>
    <w:p>
      <w:pPr>
        <w:pStyle w:val="7"/>
        <w:spacing w:before="143" w:line="360" w:lineRule="auto"/>
        <w:ind w:left="819" w:right="1512" w:firstLine="971"/>
      </w:pPr>
      <w:r>
        <w:t>The</w:t>
      </w:r>
      <w:r>
        <w:rPr>
          <w:spacing w:val="-2"/>
        </w:rPr>
        <w:t xml:space="preserve"> </w:t>
      </w:r>
      <w:r>
        <w:t>consumers</w:t>
      </w:r>
      <w:r>
        <w:rPr>
          <w:spacing w:val="-2"/>
        </w:rPr>
        <w:t xml:space="preserve"> </w:t>
      </w:r>
      <w:r>
        <w:t>does</w:t>
      </w:r>
      <w:r>
        <w:rPr>
          <w:spacing w:val="-1"/>
        </w:rPr>
        <w:t xml:space="preserve"> </w:t>
      </w:r>
      <w:r>
        <w:t>not know</w:t>
      </w:r>
      <w:r>
        <w:rPr>
          <w:spacing w:val="-2"/>
        </w:rPr>
        <w:t xml:space="preserve"> </w:t>
      </w:r>
      <w:r>
        <w:t>the</w:t>
      </w:r>
      <w:r>
        <w:rPr>
          <w:spacing w:val="-1"/>
        </w:rPr>
        <w:t xml:space="preserve"> </w:t>
      </w:r>
      <w:r>
        <w:t>exact</w:t>
      </w:r>
      <w:r>
        <w:rPr>
          <w:spacing w:val="-2"/>
        </w:rPr>
        <w:t xml:space="preserve"> </w:t>
      </w:r>
      <w:r>
        <w:t>amount and</w:t>
      </w:r>
      <w:r>
        <w:rPr>
          <w:spacing w:val="-1"/>
        </w:rPr>
        <w:t xml:space="preserve"> </w:t>
      </w:r>
      <w:r>
        <w:t>they</w:t>
      </w:r>
      <w:r>
        <w:rPr>
          <w:spacing w:val="-5"/>
        </w:rPr>
        <w:t xml:space="preserve"> </w:t>
      </w:r>
      <w:r>
        <w:t>do not</w:t>
      </w:r>
      <w:r>
        <w:rPr>
          <w:spacing w:val="-1"/>
        </w:rPr>
        <w:t xml:space="preserve"> </w:t>
      </w:r>
      <w:r>
        <w:t>have</w:t>
      </w:r>
      <w:r>
        <w:rPr>
          <w:spacing w:val="-62"/>
        </w:rPr>
        <w:t xml:space="preserve"> </w:t>
      </w:r>
      <w:r>
        <w:t>efficient</w:t>
      </w:r>
      <w:r>
        <w:rPr>
          <w:spacing w:val="-2"/>
        </w:rPr>
        <w:t xml:space="preserve"> </w:t>
      </w:r>
      <w:r>
        <w:t>amount</w:t>
      </w:r>
      <w:r>
        <w:rPr>
          <w:spacing w:val="-1"/>
        </w:rPr>
        <w:t xml:space="preserve"> </w:t>
      </w:r>
      <w:r>
        <w:t>to</w:t>
      </w:r>
      <w:r>
        <w:rPr>
          <w:spacing w:val="1"/>
        </w:rPr>
        <w:t xml:space="preserve"> </w:t>
      </w:r>
      <w:r>
        <w:t>buy</w:t>
      </w:r>
      <w:r>
        <w:rPr>
          <w:spacing w:val="-3"/>
        </w:rPr>
        <w:t xml:space="preserve"> </w:t>
      </w:r>
      <w:r>
        <w:t>the</w:t>
      </w:r>
      <w:r>
        <w:rPr>
          <w:spacing w:val="-1"/>
        </w:rPr>
        <w:t xml:space="preserve"> </w:t>
      </w:r>
      <w:r>
        <w:t>products.</w:t>
      </w:r>
    </w:p>
    <w:p>
      <w:pPr>
        <w:pStyle w:val="7"/>
        <w:spacing w:before="5"/>
        <w:rPr>
          <w:sz w:val="39"/>
        </w:rPr>
      </w:pPr>
    </w:p>
    <w:p>
      <w:pPr>
        <w:pStyle w:val="3"/>
        <w:numPr>
          <w:ilvl w:val="0"/>
          <w:numId w:val="4"/>
        </w:numPr>
        <w:tabs>
          <w:tab w:val="left" w:pos="1166"/>
        </w:tabs>
        <w:spacing w:before="1" w:after="0" w:line="240" w:lineRule="auto"/>
        <w:ind w:left="1165" w:right="0" w:hanging="347"/>
        <w:jc w:val="left"/>
      </w:pPr>
      <w:r>
        <w:t>When?</w:t>
      </w:r>
      <w:r>
        <w:rPr>
          <w:spacing w:val="-1"/>
        </w:rPr>
        <w:t xml:space="preserve"> </w:t>
      </w:r>
      <w:r>
        <w:t>(when</w:t>
      </w:r>
      <w:r>
        <w:rPr>
          <w:spacing w:val="-1"/>
        </w:rPr>
        <w:t xml:space="preserve"> </w:t>
      </w:r>
      <w:r>
        <w:t>the</w:t>
      </w:r>
      <w:r>
        <w:rPr>
          <w:spacing w:val="-1"/>
        </w:rPr>
        <w:t xml:space="preserve"> </w:t>
      </w:r>
      <w:r>
        <w:t>problem</w:t>
      </w:r>
      <w:r>
        <w:rPr>
          <w:spacing w:val="-3"/>
        </w:rPr>
        <w:t xml:space="preserve"> </w:t>
      </w:r>
      <w:r>
        <w:t>began</w:t>
      </w:r>
      <w:r>
        <w:rPr>
          <w:spacing w:val="-1"/>
        </w:rPr>
        <w:t xml:space="preserve"> </w:t>
      </w:r>
      <w:r>
        <w:t>or</w:t>
      </w:r>
      <w:r>
        <w:rPr>
          <w:spacing w:val="-1"/>
        </w:rPr>
        <w:t xml:space="preserve"> </w:t>
      </w:r>
      <w:r>
        <w:t>first</w:t>
      </w:r>
      <w:r>
        <w:rPr>
          <w:spacing w:val="-1"/>
        </w:rPr>
        <w:t xml:space="preserve"> </w:t>
      </w:r>
      <w:r>
        <w:t>noticed)</w:t>
      </w:r>
    </w:p>
    <w:p>
      <w:pPr>
        <w:pStyle w:val="7"/>
        <w:spacing w:before="142"/>
        <w:ind w:left="1340"/>
      </w:pPr>
      <w:r>
        <w:t>While</w:t>
      </w:r>
      <w:r>
        <w:rPr>
          <w:spacing w:val="-1"/>
        </w:rPr>
        <w:t xml:space="preserve"> </w:t>
      </w:r>
      <w:r>
        <w:t>the</w:t>
      </w:r>
      <w:r>
        <w:rPr>
          <w:spacing w:val="-3"/>
        </w:rPr>
        <w:t xml:space="preserve"> </w:t>
      </w:r>
      <w:r>
        <w:t>consumer</w:t>
      </w:r>
      <w:r>
        <w:rPr>
          <w:spacing w:val="-2"/>
        </w:rPr>
        <w:t xml:space="preserve"> </w:t>
      </w:r>
      <w:r>
        <w:t>are</w:t>
      </w:r>
      <w:r>
        <w:rPr>
          <w:spacing w:val="-3"/>
        </w:rPr>
        <w:t xml:space="preserve"> </w:t>
      </w:r>
      <w:r>
        <w:t>purchasing</w:t>
      </w:r>
      <w:r>
        <w:rPr>
          <w:spacing w:val="-2"/>
        </w:rPr>
        <w:t xml:space="preserve"> </w:t>
      </w:r>
      <w:r>
        <w:t>in</w:t>
      </w:r>
      <w:r>
        <w:rPr>
          <w:spacing w:val="-1"/>
        </w:rPr>
        <w:t xml:space="preserve"> </w:t>
      </w:r>
      <w:r>
        <w:t>the super market.</w:t>
      </w:r>
    </w:p>
    <w:p>
      <w:pPr>
        <w:pStyle w:val="7"/>
        <w:rPr>
          <w:sz w:val="28"/>
        </w:rPr>
      </w:pPr>
    </w:p>
    <w:p>
      <w:pPr>
        <w:pStyle w:val="7"/>
        <w:spacing w:before="8"/>
        <w:rPr>
          <w:sz w:val="24"/>
        </w:rPr>
      </w:pPr>
    </w:p>
    <w:p>
      <w:pPr>
        <w:pStyle w:val="3"/>
        <w:numPr>
          <w:ilvl w:val="0"/>
          <w:numId w:val="4"/>
        </w:numPr>
        <w:tabs>
          <w:tab w:val="left" w:pos="1166"/>
        </w:tabs>
        <w:spacing w:before="0" w:after="0" w:line="240" w:lineRule="auto"/>
        <w:ind w:left="1165" w:right="0" w:hanging="347"/>
        <w:jc w:val="left"/>
      </w:pPr>
      <w:r>
        <w:t>Where?</w:t>
      </w:r>
      <w:r>
        <w:rPr>
          <w:spacing w:val="-2"/>
        </w:rPr>
        <w:t xml:space="preserve"> </w:t>
      </w:r>
      <w:r>
        <w:t>(Place</w:t>
      </w:r>
      <w:r>
        <w:rPr>
          <w:spacing w:val="-2"/>
        </w:rPr>
        <w:t xml:space="preserve"> </w:t>
      </w:r>
      <w:r>
        <w:t>of</w:t>
      </w:r>
      <w:r>
        <w:rPr>
          <w:spacing w:val="-2"/>
        </w:rPr>
        <w:t xml:space="preserve"> </w:t>
      </w:r>
      <w:r>
        <w:t>the problem)</w:t>
      </w:r>
      <w:r>
        <w:rPr>
          <w:spacing w:val="-2"/>
        </w:rPr>
        <w:t xml:space="preserve"> </w:t>
      </w:r>
      <w:r>
        <w:t>first</w:t>
      </w:r>
      <w:r>
        <w:rPr>
          <w:spacing w:val="-2"/>
        </w:rPr>
        <w:t xml:space="preserve"> </w:t>
      </w:r>
      <w:r>
        <w:t>occurrence</w:t>
      </w:r>
      <w:r>
        <w:rPr>
          <w:spacing w:val="-1"/>
        </w:rPr>
        <w:t xml:space="preserve"> </w:t>
      </w:r>
      <w:r>
        <w:t>or</w:t>
      </w:r>
      <w:r>
        <w:rPr>
          <w:spacing w:val="-2"/>
        </w:rPr>
        <w:t xml:space="preserve"> </w:t>
      </w:r>
      <w:r>
        <w:t>sighting)</w:t>
      </w:r>
    </w:p>
    <w:p>
      <w:pPr>
        <w:pStyle w:val="7"/>
        <w:spacing w:before="143" w:line="360" w:lineRule="auto"/>
        <w:ind w:left="819" w:right="1603" w:firstLine="520"/>
      </w:pPr>
      <w:r>
        <w:t>While I</w:t>
      </w:r>
      <w:r>
        <w:rPr>
          <w:spacing w:val="-2"/>
        </w:rPr>
        <w:t xml:space="preserve"> </w:t>
      </w:r>
      <w:r>
        <w:t>am</w:t>
      </w:r>
      <w:r>
        <w:rPr>
          <w:spacing w:val="-4"/>
        </w:rPr>
        <w:t xml:space="preserve"> </w:t>
      </w:r>
      <w:r>
        <w:t>purchasing</w:t>
      </w:r>
      <w:r>
        <w:rPr>
          <w:spacing w:val="-1"/>
        </w:rPr>
        <w:t xml:space="preserve"> </w:t>
      </w:r>
      <w:r>
        <w:t>the</w:t>
      </w:r>
      <w:r>
        <w:rPr>
          <w:spacing w:val="-2"/>
        </w:rPr>
        <w:t xml:space="preserve"> </w:t>
      </w:r>
      <w:r>
        <w:t>stationery</w:t>
      </w:r>
      <w:r>
        <w:rPr>
          <w:spacing w:val="-5"/>
        </w:rPr>
        <w:t xml:space="preserve"> </w:t>
      </w:r>
      <w:r>
        <w:t>things</w:t>
      </w:r>
      <w:r>
        <w:rPr>
          <w:spacing w:val="-2"/>
        </w:rPr>
        <w:t xml:space="preserve"> </w:t>
      </w:r>
      <w:r>
        <w:t>in</w:t>
      </w:r>
      <w:r>
        <w:rPr>
          <w:spacing w:val="-1"/>
        </w:rPr>
        <w:t xml:space="preserve"> </w:t>
      </w:r>
      <w:r>
        <w:t>super</w:t>
      </w:r>
      <w:r>
        <w:rPr>
          <w:spacing w:val="1"/>
        </w:rPr>
        <w:t xml:space="preserve"> </w:t>
      </w:r>
      <w:r>
        <w:t>market</w:t>
      </w:r>
      <w:r>
        <w:rPr>
          <w:spacing w:val="1"/>
        </w:rPr>
        <w:t xml:space="preserve"> </w:t>
      </w:r>
      <w:r>
        <w:t>I</w:t>
      </w:r>
      <w:r>
        <w:rPr>
          <w:spacing w:val="-2"/>
        </w:rPr>
        <w:t xml:space="preserve"> </w:t>
      </w:r>
      <w:r>
        <w:t>noticed</w:t>
      </w:r>
      <w:r>
        <w:rPr>
          <w:spacing w:val="-1"/>
        </w:rPr>
        <w:t xml:space="preserve"> </w:t>
      </w:r>
      <w:r>
        <w:t>the</w:t>
      </w:r>
      <w:r>
        <w:rPr>
          <w:spacing w:val="-62"/>
        </w:rPr>
        <w:t xml:space="preserve"> </w:t>
      </w:r>
      <w:r>
        <w:t>problem</w:t>
      </w:r>
      <w:r>
        <w:rPr>
          <w:spacing w:val="-4"/>
        </w:rPr>
        <w:t xml:space="preserve"> </w:t>
      </w:r>
      <w:r>
        <w:t>including</w:t>
      </w:r>
      <w:r>
        <w:rPr>
          <w:spacing w:val="1"/>
        </w:rPr>
        <w:t xml:space="preserve"> </w:t>
      </w:r>
      <w:r>
        <w:t>me</w:t>
      </w:r>
      <w:r>
        <w:rPr>
          <w:spacing w:val="1"/>
        </w:rPr>
        <w:t xml:space="preserve"> </w:t>
      </w:r>
      <w:r>
        <w:t>and</w:t>
      </w:r>
      <w:r>
        <w:rPr>
          <w:spacing w:val="-1"/>
        </w:rPr>
        <w:t xml:space="preserve"> </w:t>
      </w:r>
      <w:r>
        <w:t>family</w:t>
      </w:r>
      <w:r>
        <w:rPr>
          <w:spacing w:val="-4"/>
        </w:rPr>
        <w:t xml:space="preserve"> </w:t>
      </w:r>
      <w:r>
        <w:t>members.</w:t>
      </w:r>
    </w:p>
    <w:p>
      <w:pPr>
        <w:pStyle w:val="7"/>
        <w:rPr>
          <w:sz w:val="28"/>
        </w:rPr>
      </w:pPr>
    </w:p>
    <w:p>
      <w:pPr>
        <w:pStyle w:val="7"/>
        <w:rPr>
          <w:sz w:val="28"/>
        </w:rPr>
      </w:pPr>
    </w:p>
    <w:p>
      <w:pPr>
        <w:pStyle w:val="7"/>
        <w:spacing w:before="6"/>
        <w:rPr>
          <w:sz w:val="22"/>
        </w:rPr>
      </w:pPr>
    </w:p>
    <w:p>
      <w:pPr>
        <w:pStyle w:val="3"/>
        <w:numPr>
          <w:ilvl w:val="0"/>
          <w:numId w:val="4"/>
        </w:numPr>
        <w:tabs>
          <w:tab w:val="left" w:pos="1151"/>
        </w:tabs>
        <w:spacing w:before="0" w:after="0" w:line="240" w:lineRule="auto"/>
        <w:ind w:left="1150" w:right="0" w:hanging="332"/>
        <w:jc w:val="left"/>
      </w:pPr>
      <w:r>
        <w:t>Who?</w:t>
      </w:r>
      <w:r>
        <w:rPr>
          <w:spacing w:val="-2"/>
        </w:rPr>
        <w:t xml:space="preserve"> </w:t>
      </w:r>
      <w:r>
        <w:t>(</w:t>
      </w:r>
      <w:r>
        <w:rPr>
          <w:spacing w:val="-2"/>
        </w:rPr>
        <w:t xml:space="preserve"> </w:t>
      </w:r>
      <w:r>
        <w:t>The</w:t>
      </w:r>
      <w:r>
        <w:rPr>
          <w:spacing w:val="-1"/>
        </w:rPr>
        <w:t xml:space="preserve"> </w:t>
      </w:r>
      <w:r>
        <w:t>person</w:t>
      </w:r>
      <w:r>
        <w:rPr>
          <w:spacing w:val="-2"/>
        </w:rPr>
        <w:t xml:space="preserve"> </w:t>
      </w:r>
      <w:r>
        <w:t>or</w:t>
      </w:r>
      <w:r>
        <w:rPr>
          <w:spacing w:val="1"/>
        </w:rPr>
        <w:t xml:space="preserve"> </w:t>
      </w:r>
      <w:r>
        <w:t>thing</w:t>
      </w:r>
      <w:r>
        <w:rPr>
          <w:spacing w:val="-2"/>
        </w:rPr>
        <w:t xml:space="preserve"> </w:t>
      </w:r>
      <w:r>
        <w:t>that</w:t>
      </w:r>
      <w:r>
        <w:rPr>
          <w:spacing w:val="-1"/>
        </w:rPr>
        <w:t xml:space="preserve"> </w:t>
      </w:r>
      <w:r>
        <w:t>the</w:t>
      </w:r>
      <w:r>
        <w:rPr>
          <w:spacing w:val="-2"/>
        </w:rPr>
        <w:t xml:space="preserve"> </w:t>
      </w:r>
      <w:r>
        <w:t>problem</w:t>
      </w:r>
      <w:r>
        <w:rPr>
          <w:spacing w:val="-3"/>
        </w:rPr>
        <w:t xml:space="preserve"> </w:t>
      </w:r>
      <w:r>
        <w:t>effects)</w:t>
      </w:r>
    </w:p>
    <w:p>
      <w:pPr>
        <w:pStyle w:val="7"/>
        <w:spacing w:before="143"/>
        <w:ind w:left="1532"/>
      </w:pPr>
      <w:r>
        <w:t>The</w:t>
      </w:r>
      <w:r>
        <w:rPr>
          <w:spacing w:val="1"/>
        </w:rPr>
        <w:t xml:space="preserve"> </w:t>
      </w:r>
      <w:r>
        <w:t>problems</w:t>
      </w:r>
      <w:r>
        <w:rPr>
          <w:spacing w:val="-2"/>
        </w:rPr>
        <w:t xml:space="preserve"> </w:t>
      </w:r>
      <w:r>
        <w:t>affects</w:t>
      </w:r>
      <w:r>
        <w:rPr>
          <w:spacing w:val="-1"/>
        </w:rPr>
        <w:t xml:space="preserve"> </w:t>
      </w:r>
      <w:r>
        <w:t>to</w:t>
      </w:r>
      <w:r>
        <w:rPr>
          <w:spacing w:val="-2"/>
        </w:rPr>
        <w:t xml:space="preserve"> </w:t>
      </w:r>
      <w:r>
        <w:t>the</w:t>
      </w:r>
      <w:r>
        <w:rPr>
          <w:spacing w:val="-1"/>
        </w:rPr>
        <w:t xml:space="preserve"> </w:t>
      </w:r>
      <w:r>
        <w:t>consumer</w:t>
      </w:r>
    </w:p>
    <w:p>
      <w:pPr>
        <w:spacing w:after="0"/>
        <w:sectPr>
          <w:pgSz w:w="12240" w:h="15840"/>
          <w:pgMar w:top="1440" w:right="880" w:bottom="280" w:left="820" w:header="720" w:footer="720" w:gutter="0"/>
          <w:cols w:space="720" w:num="1"/>
        </w:sectPr>
      </w:pPr>
    </w:p>
    <w:p>
      <w:pPr>
        <w:pStyle w:val="3"/>
        <w:numPr>
          <w:ilvl w:val="0"/>
          <w:numId w:val="4"/>
        </w:numPr>
        <w:tabs>
          <w:tab w:val="left" w:pos="1137"/>
        </w:tabs>
        <w:spacing w:before="62" w:after="0" w:line="240" w:lineRule="auto"/>
        <w:ind w:left="1136" w:right="0" w:hanging="318"/>
        <w:jc w:val="left"/>
      </w:pPr>
      <w:r>
        <w:t>How</w:t>
      </w:r>
      <w:r>
        <w:rPr>
          <w:spacing w:val="2"/>
        </w:rPr>
        <w:t xml:space="preserve"> </w:t>
      </w:r>
      <w:r>
        <w:t>(The</w:t>
      </w:r>
      <w:r>
        <w:rPr>
          <w:spacing w:val="-2"/>
        </w:rPr>
        <w:t xml:space="preserve"> </w:t>
      </w:r>
      <w:r>
        <w:t>sequence</w:t>
      </w:r>
      <w:r>
        <w:rPr>
          <w:spacing w:val="-2"/>
        </w:rPr>
        <w:t xml:space="preserve"> </w:t>
      </w:r>
      <w:r>
        <w:t>of</w:t>
      </w:r>
      <w:r>
        <w:rPr>
          <w:spacing w:val="1"/>
        </w:rPr>
        <w:t xml:space="preserve"> </w:t>
      </w:r>
      <w:r>
        <w:t>events</w:t>
      </w:r>
      <w:r>
        <w:rPr>
          <w:spacing w:val="-2"/>
        </w:rPr>
        <w:t xml:space="preserve"> </w:t>
      </w:r>
      <w:r>
        <w:t>that</w:t>
      </w:r>
      <w:r>
        <w:rPr>
          <w:spacing w:val="-2"/>
        </w:rPr>
        <w:t xml:space="preserve"> </w:t>
      </w:r>
      <w:r>
        <w:t>resulted</w:t>
      </w:r>
      <w:r>
        <w:rPr>
          <w:spacing w:val="-2"/>
        </w:rPr>
        <w:t xml:space="preserve"> </w:t>
      </w:r>
      <w:r>
        <w:t>in</w:t>
      </w:r>
      <w:r>
        <w:rPr>
          <w:spacing w:val="-3"/>
        </w:rPr>
        <w:t xml:space="preserve"> </w:t>
      </w:r>
      <w:r>
        <w:t>the</w:t>
      </w:r>
      <w:r>
        <w:rPr>
          <w:spacing w:val="-2"/>
        </w:rPr>
        <w:t xml:space="preserve"> </w:t>
      </w:r>
      <w:r>
        <w:t>problem)</w:t>
      </w:r>
    </w:p>
    <w:p>
      <w:pPr>
        <w:pStyle w:val="7"/>
        <w:spacing w:before="143" w:line="360" w:lineRule="auto"/>
        <w:ind w:left="819" w:right="993" w:firstLine="712"/>
      </w:pPr>
      <w:r>
        <w:t>If</w:t>
      </w:r>
      <w:r>
        <w:rPr>
          <w:spacing w:val="1"/>
        </w:rPr>
        <w:t xml:space="preserve"> </w:t>
      </w:r>
      <w:r>
        <w:t>have been rectified in the super marketing in advanced technology by</w:t>
      </w:r>
      <w:r>
        <w:rPr>
          <w:spacing w:val="-62"/>
        </w:rPr>
        <w:t xml:space="preserve"> </w:t>
      </w:r>
      <w:r>
        <w:t>counting</w:t>
      </w:r>
      <w:r>
        <w:rPr>
          <w:spacing w:val="-1"/>
        </w:rPr>
        <w:t xml:space="preserve"> </w:t>
      </w:r>
      <w:r>
        <w:t>the</w:t>
      </w:r>
      <w:r>
        <w:rPr>
          <w:spacing w:val="-1"/>
        </w:rPr>
        <w:t xml:space="preserve"> </w:t>
      </w:r>
      <w:r>
        <w:t>amount in</w:t>
      </w:r>
      <w:r>
        <w:rPr>
          <w:spacing w:val="1"/>
        </w:rPr>
        <w:t xml:space="preserve"> </w:t>
      </w:r>
      <w:r>
        <w:t>trolley</w:t>
      </w:r>
      <w:r>
        <w:rPr>
          <w:spacing w:val="-6"/>
        </w:rPr>
        <w:t xml:space="preserve"> </w:t>
      </w:r>
      <w:r>
        <w:t>itself</w:t>
      </w:r>
    </w:p>
    <w:p>
      <w:pPr>
        <w:pStyle w:val="7"/>
        <w:spacing w:before="5"/>
        <w:rPr>
          <w:sz w:val="39"/>
        </w:rPr>
      </w:pPr>
    </w:p>
    <w:p>
      <w:pPr>
        <w:pStyle w:val="3"/>
        <w:spacing w:before="1"/>
        <w:ind w:left="6083"/>
      </w:pPr>
      <w:r>
        <w:t>Signature</w:t>
      </w:r>
      <w:r>
        <w:rPr>
          <w:spacing w:val="-2"/>
        </w:rPr>
        <w:t xml:space="preserve"> </w:t>
      </w:r>
      <w:r>
        <w:t>of</w:t>
      </w:r>
      <w:r>
        <w:rPr>
          <w:spacing w:val="1"/>
        </w:rPr>
        <w:t xml:space="preserve"> </w:t>
      </w:r>
      <w:r>
        <w:t>the</w:t>
      </w:r>
      <w:r>
        <w:rPr>
          <w:spacing w:val="-2"/>
        </w:rPr>
        <w:t xml:space="preserve"> </w:t>
      </w:r>
      <w:r>
        <w:t>surveyee</w:t>
      </w:r>
    </w:p>
    <w:p>
      <w:pPr>
        <w:pStyle w:val="7"/>
        <w:rPr>
          <w:b/>
          <w:sz w:val="28"/>
        </w:rPr>
      </w:pPr>
    </w:p>
    <w:p>
      <w:pPr>
        <w:pStyle w:val="7"/>
        <w:rPr>
          <w:b/>
          <w:sz w:val="24"/>
        </w:rPr>
      </w:pPr>
    </w:p>
    <w:p>
      <w:pPr>
        <w:pStyle w:val="11"/>
        <w:numPr>
          <w:ilvl w:val="0"/>
          <w:numId w:val="4"/>
        </w:numPr>
        <w:tabs>
          <w:tab w:val="left" w:pos="1180"/>
        </w:tabs>
        <w:spacing w:before="0" w:after="0" w:line="240" w:lineRule="auto"/>
        <w:ind w:left="1179" w:right="0" w:hanging="361"/>
        <w:jc w:val="left"/>
        <w:rPr>
          <w:b/>
          <w:sz w:val="26"/>
        </w:rPr>
      </w:pPr>
      <w:r>
        <w:rPr>
          <w:b/>
          <w:sz w:val="26"/>
        </w:rPr>
        <w:t>Which?</w:t>
      </w:r>
      <w:r>
        <w:rPr>
          <w:b/>
          <w:spacing w:val="-3"/>
          <w:sz w:val="26"/>
        </w:rPr>
        <w:t xml:space="preserve"> </w:t>
      </w:r>
      <w:r>
        <w:rPr>
          <w:b/>
          <w:sz w:val="26"/>
        </w:rPr>
        <w:t>(People have</w:t>
      </w:r>
      <w:r>
        <w:rPr>
          <w:b/>
          <w:spacing w:val="-1"/>
          <w:sz w:val="26"/>
        </w:rPr>
        <w:t xml:space="preserve"> </w:t>
      </w:r>
      <w:r>
        <w:rPr>
          <w:b/>
          <w:sz w:val="26"/>
        </w:rPr>
        <w:t>attempted</w:t>
      </w:r>
      <w:r>
        <w:rPr>
          <w:b/>
          <w:spacing w:val="-1"/>
          <w:sz w:val="26"/>
        </w:rPr>
        <w:t xml:space="preserve"> </w:t>
      </w:r>
      <w:r>
        <w:rPr>
          <w:b/>
          <w:sz w:val="26"/>
        </w:rPr>
        <w:t>to</w:t>
      </w:r>
      <w:r>
        <w:rPr>
          <w:b/>
          <w:spacing w:val="-2"/>
          <w:sz w:val="26"/>
        </w:rPr>
        <w:t xml:space="preserve"> </w:t>
      </w:r>
      <w:r>
        <w:rPr>
          <w:b/>
          <w:sz w:val="26"/>
        </w:rPr>
        <w:t>solve the issue)</w:t>
      </w:r>
    </w:p>
    <w:p>
      <w:pPr>
        <w:pStyle w:val="7"/>
        <w:spacing w:before="143"/>
        <w:ind w:left="2312"/>
      </w:pPr>
      <w:r>
        <w:t>Yes</w:t>
      </w:r>
    </w:p>
    <w:p>
      <w:pPr>
        <w:pStyle w:val="7"/>
        <w:rPr>
          <w:sz w:val="28"/>
        </w:rPr>
      </w:pPr>
    </w:p>
    <w:p>
      <w:pPr>
        <w:pStyle w:val="7"/>
        <w:rPr>
          <w:sz w:val="28"/>
        </w:rPr>
      </w:pPr>
    </w:p>
    <w:p>
      <w:pPr>
        <w:pStyle w:val="7"/>
        <w:spacing w:before="9"/>
        <w:rPr>
          <w:sz w:val="35"/>
        </w:rPr>
      </w:pPr>
    </w:p>
    <w:p>
      <w:pPr>
        <w:pStyle w:val="3"/>
        <w:numPr>
          <w:ilvl w:val="0"/>
          <w:numId w:val="4"/>
        </w:numPr>
        <w:tabs>
          <w:tab w:val="left" w:pos="1180"/>
        </w:tabs>
        <w:spacing w:before="0" w:after="0" w:line="240" w:lineRule="auto"/>
        <w:ind w:left="1179" w:right="0" w:hanging="361"/>
        <w:jc w:val="left"/>
      </w:pPr>
      <w:r>
        <w:t>Does</w:t>
      </w:r>
      <w:r>
        <w:rPr>
          <w:spacing w:val="-3"/>
        </w:rPr>
        <w:t xml:space="preserve"> </w:t>
      </w:r>
      <w:r>
        <w:t>the problem</w:t>
      </w:r>
      <w:r>
        <w:rPr>
          <w:spacing w:val="-3"/>
        </w:rPr>
        <w:t xml:space="preserve"> </w:t>
      </w:r>
      <w:r>
        <w:t>appear</w:t>
      </w:r>
      <w:r>
        <w:rPr>
          <w:spacing w:val="-2"/>
        </w:rPr>
        <w:t xml:space="preserve"> </w:t>
      </w:r>
      <w:r>
        <w:t>to</w:t>
      </w:r>
      <w:r>
        <w:rPr>
          <w:spacing w:val="-2"/>
        </w:rPr>
        <w:t xml:space="preserve"> </w:t>
      </w:r>
      <w:r>
        <w:t>have</w:t>
      </w:r>
      <w:r>
        <w:rPr>
          <w:spacing w:val="-1"/>
        </w:rPr>
        <w:t xml:space="preserve"> </w:t>
      </w:r>
      <w:r>
        <w:t>only one</w:t>
      </w:r>
      <w:r>
        <w:rPr>
          <w:spacing w:val="-3"/>
        </w:rPr>
        <w:t xml:space="preserve"> </w:t>
      </w:r>
      <w:r>
        <w:t>possible</w:t>
      </w:r>
      <w:r>
        <w:rPr>
          <w:spacing w:val="-2"/>
        </w:rPr>
        <w:t xml:space="preserve"> </w:t>
      </w:r>
      <w:r>
        <w:t>solution?</w:t>
      </w:r>
    </w:p>
    <w:p>
      <w:pPr>
        <w:pStyle w:val="7"/>
        <w:spacing w:before="140"/>
        <w:ind w:left="1662"/>
      </w:pPr>
      <w:r>
        <w:t>Yes,</w:t>
      </w:r>
      <w:r>
        <w:rPr>
          <w:spacing w:val="-2"/>
        </w:rPr>
        <w:t xml:space="preserve"> </w:t>
      </w:r>
      <w:r>
        <w:t>it</w:t>
      </w:r>
      <w:r>
        <w:rPr>
          <w:spacing w:val="-1"/>
        </w:rPr>
        <w:t xml:space="preserve"> </w:t>
      </w:r>
      <w:r>
        <w:t>is the</w:t>
      </w:r>
      <w:r>
        <w:rPr>
          <w:spacing w:val="-1"/>
        </w:rPr>
        <w:t xml:space="preserve"> </w:t>
      </w:r>
      <w:r>
        <w:t>only</w:t>
      </w:r>
      <w:r>
        <w:rPr>
          <w:spacing w:val="-4"/>
        </w:rPr>
        <w:t xml:space="preserve"> </w:t>
      </w:r>
      <w:r>
        <w:t>one</w:t>
      </w:r>
      <w:r>
        <w:rPr>
          <w:spacing w:val="-2"/>
        </w:rPr>
        <w:t xml:space="preserve"> </w:t>
      </w:r>
      <w:r>
        <w:t>solution</w:t>
      </w:r>
      <w:r>
        <w:rPr>
          <w:spacing w:val="-1"/>
        </w:rPr>
        <w:t xml:space="preserve"> </w:t>
      </w:r>
      <w:r>
        <w:t>in</w:t>
      </w:r>
      <w:r>
        <w:rPr>
          <w:spacing w:val="-2"/>
        </w:rPr>
        <w:t xml:space="preserve"> </w:t>
      </w:r>
      <w:r>
        <w:t>this</w:t>
      </w:r>
      <w:r>
        <w:rPr>
          <w:spacing w:val="1"/>
        </w:rPr>
        <w:t xml:space="preserve"> </w:t>
      </w:r>
      <w:r>
        <w:t>method.</w:t>
      </w:r>
    </w:p>
    <w:p>
      <w:pPr>
        <w:pStyle w:val="7"/>
        <w:rPr>
          <w:sz w:val="28"/>
        </w:rPr>
      </w:pPr>
    </w:p>
    <w:p>
      <w:pPr>
        <w:pStyle w:val="7"/>
        <w:rPr>
          <w:sz w:val="28"/>
        </w:rPr>
      </w:pPr>
    </w:p>
    <w:p>
      <w:pPr>
        <w:pStyle w:val="7"/>
        <w:spacing w:before="8"/>
        <w:rPr>
          <w:sz w:val="35"/>
        </w:rPr>
      </w:pPr>
    </w:p>
    <w:p>
      <w:pPr>
        <w:pStyle w:val="3"/>
        <w:numPr>
          <w:ilvl w:val="0"/>
          <w:numId w:val="5"/>
        </w:numPr>
        <w:tabs>
          <w:tab w:val="left" w:pos="1108"/>
        </w:tabs>
        <w:spacing w:before="0" w:after="0" w:line="240" w:lineRule="auto"/>
        <w:ind w:left="1107" w:right="0" w:hanging="289"/>
        <w:jc w:val="left"/>
      </w:pPr>
      <w:r>
        <w:t>Work</w:t>
      </w:r>
      <w:r>
        <w:rPr>
          <w:spacing w:val="-2"/>
        </w:rPr>
        <w:t xml:space="preserve"> </w:t>
      </w:r>
      <w:r>
        <w:t>plan</w:t>
      </w:r>
      <w:r>
        <w:rPr>
          <w:spacing w:val="-1"/>
        </w:rPr>
        <w:t xml:space="preserve"> </w:t>
      </w:r>
      <w:r>
        <w:t>of</w:t>
      </w:r>
      <w:r>
        <w:rPr>
          <w:spacing w:val="-2"/>
        </w:rPr>
        <w:t xml:space="preserve"> </w:t>
      </w:r>
      <w:r>
        <w:t>the</w:t>
      </w:r>
      <w:r>
        <w:rPr>
          <w:spacing w:val="-1"/>
        </w:rPr>
        <w:t xml:space="preserve"> </w:t>
      </w:r>
      <w:r>
        <w:t>project</w:t>
      </w:r>
    </w:p>
    <w:p>
      <w:pPr>
        <w:pStyle w:val="7"/>
        <w:spacing w:before="143"/>
        <w:ind w:left="1532"/>
      </w:pPr>
      <w:r>
        <w:t>To</w:t>
      </w:r>
      <w:r>
        <w:rPr>
          <w:spacing w:val="-2"/>
        </w:rPr>
        <w:t xml:space="preserve"> </w:t>
      </w:r>
      <w:r>
        <w:t>create</w:t>
      </w:r>
      <w:r>
        <w:rPr>
          <w:spacing w:val="-2"/>
        </w:rPr>
        <w:t xml:space="preserve"> </w:t>
      </w:r>
      <w:r>
        <w:t>a</w:t>
      </w:r>
      <w:r>
        <w:rPr>
          <w:spacing w:val="-1"/>
        </w:rPr>
        <w:t xml:space="preserve"> </w:t>
      </w:r>
      <w:r>
        <w:t>device</w:t>
      </w:r>
      <w:r>
        <w:rPr>
          <w:spacing w:val="-2"/>
        </w:rPr>
        <w:t xml:space="preserve"> </w:t>
      </w:r>
      <w:r>
        <w:t>which</w:t>
      </w:r>
      <w:r>
        <w:rPr>
          <w:spacing w:val="-1"/>
        </w:rPr>
        <w:t xml:space="preserve"> </w:t>
      </w:r>
      <w:r>
        <w:t>intimate</w:t>
      </w:r>
      <w:r>
        <w:rPr>
          <w:spacing w:val="-2"/>
        </w:rPr>
        <w:t xml:space="preserve"> </w:t>
      </w:r>
      <w:r>
        <w:t>the</w:t>
      </w:r>
      <w:r>
        <w:rPr>
          <w:spacing w:val="-1"/>
        </w:rPr>
        <w:t xml:space="preserve"> </w:t>
      </w:r>
      <w:r>
        <w:t>customer</w:t>
      </w:r>
      <w:r>
        <w:rPr>
          <w:spacing w:val="-2"/>
        </w:rPr>
        <w:t xml:space="preserve"> </w:t>
      </w:r>
      <w:r>
        <w:t>to</w:t>
      </w:r>
      <w:r>
        <w:rPr>
          <w:spacing w:val="1"/>
        </w:rPr>
        <w:t xml:space="preserve"> </w:t>
      </w:r>
      <w:r>
        <w:t>purchase</w:t>
      </w:r>
      <w:r>
        <w:rPr>
          <w:spacing w:val="-1"/>
        </w:rPr>
        <w:t xml:space="preserve"> </w:t>
      </w:r>
      <w:r>
        <w:t>the</w:t>
      </w:r>
      <w:r>
        <w:rPr>
          <w:spacing w:val="-2"/>
        </w:rPr>
        <w:t xml:space="preserve"> </w:t>
      </w:r>
      <w:r>
        <w:t>products</w:t>
      </w:r>
    </w:p>
    <w:p>
      <w:pPr>
        <w:pStyle w:val="7"/>
        <w:spacing w:before="150"/>
        <w:ind w:left="819"/>
      </w:pPr>
      <w:r>
        <w:t>easily</w:t>
      </w:r>
    </w:p>
    <w:p>
      <w:pPr>
        <w:pStyle w:val="7"/>
        <w:rPr>
          <w:sz w:val="28"/>
        </w:rPr>
      </w:pPr>
    </w:p>
    <w:p>
      <w:pPr>
        <w:pStyle w:val="7"/>
        <w:rPr>
          <w:sz w:val="28"/>
        </w:rPr>
      </w:pPr>
    </w:p>
    <w:p>
      <w:pPr>
        <w:pStyle w:val="7"/>
        <w:spacing w:before="6"/>
        <w:rPr>
          <w:sz w:val="35"/>
        </w:rPr>
      </w:pPr>
    </w:p>
    <w:p>
      <w:pPr>
        <w:pStyle w:val="3"/>
        <w:numPr>
          <w:ilvl w:val="0"/>
          <w:numId w:val="5"/>
        </w:numPr>
        <w:tabs>
          <w:tab w:val="left" w:pos="1173"/>
        </w:tabs>
        <w:spacing w:before="0" w:after="0" w:line="240" w:lineRule="auto"/>
        <w:ind w:left="1172" w:right="0" w:hanging="354"/>
        <w:jc w:val="left"/>
      </w:pPr>
      <w:r>
        <w:t>Final</w:t>
      </w:r>
      <w:r>
        <w:rPr>
          <w:spacing w:val="-3"/>
        </w:rPr>
        <w:t xml:space="preserve"> </w:t>
      </w:r>
      <w:r>
        <w:t>Solution</w:t>
      </w:r>
    </w:p>
    <w:p>
      <w:pPr>
        <w:pStyle w:val="7"/>
        <w:spacing w:before="142" w:line="360" w:lineRule="auto"/>
        <w:ind w:left="819" w:right="993" w:firstLine="777"/>
        <w:sectPr>
          <w:pgSz w:w="12240" w:h="15840"/>
          <w:pgMar w:top="1440" w:right="880" w:bottom="280" w:left="820" w:header="720" w:footer="720" w:gutter="0"/>
          <w:cols w:space="720" w:num="1"/>
        </w:sectPr>
      </w:pPr>
      <w:r>
        <w:t>The final solution is the customer can now easily calculate the amount of</w:t>
      </w:r>
      <w:r>
        <w:rPr>
          <w:spacing w:val="1"/>
        </w:rPr>
        <w:t xml:space="preserve"> </w:t>
      </w:r>
      <w:r>
        <w:t>product while purchasing in trolley itself by qr scanner which is placed n the trolley</w:t>
      </w:r>
      <w:r>
        <w:rPr>
          <w:spacing w:val="-62"/>
        </w:rPr>
        <w:t xml:space="preserve"> </w:t>
      </w:r>
      <w:r>
        <w:t>which will display in lcd display board and this instruments were connected in the</w:t>
      </w:r>
      <w:r>
        <w:rPr>
          <w:spacing w:val="1"/>
        </w:rPr>
        <w:t xml:space="preserve"> </w:t>
      </w:r>
      <w:r>
        <w:t>trol</w:t>
      </w:r>
    </w:p>
    <w:p>
      <w:pPr>
        <w:pStyle w:val="7"/>
        <w:rPr>
          <w:sz w:val="20"/>
        </w:rPr>
      </w:pPr>
    </w:p>
    <w:p>
      <w:pPr>
        <w:pStyle w:val="7"/>
        <w:rPr>
          <w:sz w:val="20"/>
        </w:rPr>
      </w:pPr>
    </w:p>
    <w:p>
      <w:pPr>
        <w:pStyle w:val="7"/>
        <w:rPr>
          <w:sz w:val="20"/>
        </w:rPr>
      </w:pPr>
    </w:p>
    <w:p>
      <w:pPr>
        <w:pStyle w:val="7"/>
        <w:spacing w:before="9"/>
      </w:pPr>
    </w:p>
    <w:p>
      <w:pPr>
        <w:pStyle w:val="2"/>
        <w:spacing w:before="89"/>
        <w:ind w:left="2119"/>
      </w:pPr>
      <w:r>
        <w:t>Chapter 1.2</w:t>
      </w:r>
    </w:p>
    <w:p>
      <w:pPr>
        <w:pStyle w:val="7"/>
        <w:spacing w:before="9"/>
        <w:rPr>
          <w:b/>
          <w:sz w:val="31"/>
        </w:rPr>
      </w:pPr>
    </w:p>
    <w:p>
      <w:pPr>
        <w:spacing w:before="1"/>
        <w:ind w:left="2014" w:right="2219" w:firstLine="0"/>
        <w:jc w:val="center"/>
        <w:rPr>
          <w:b/>
          <w:sz w:val="24"/>
        </w:rPr>
      </w:pPr>
      <w:r>
        <w:rPr>
          <w:b/>
          <w:sz w:val="24"/>
        </w:rPr>
        <w:t>SURVEY</w:t>
      </w:r>
      <w:r>
        <w:rPr>
          <w:b/>
          <w:spacing w:val="-1"/>
          <w:sz w:val="24"/>
        </w:rPr>
        <w:t xml:space="preserve"> </w:t>
      </w:r>
      <w:r>
        <w:rPr>
          <w:b/>
          <w:sz w:val="24"/>
        </w:rPr>
        <w:t>FORM</w:t>
      </w:r>
      <w:r>
        <w:rPr>
          <w:b/>
          <w:spacing w:val="-2"/>
          <w:sz w:val="24"/>
        </w:rPr>
        <w:t xml:space="preserve"> </w:t>
      </w:r>
      <w:r>
        <w:rPr>
          <w:b/>
          <w:sz w:val="24"/>
        </w:rPr>
        <w:t>ANALYSIS</w:t>
      </w:r>
    </w:p>
    <w:p>
      <w:pPr>
        <w:pStyle w:val="7"/>
        <w:spacing w:before="6"/>
        <w:rPr>
          <w:b/>
          <w:sz w:val="31"/>
        </w:rPr>
      </w:pPr>
    </w:p>
    <w:p>
      <w:pPr>
        <w:pStyle w:val="11"/>
        <w:numPr>
          <w:ilvl w:val="0"/>
          <w:numId w:val="6"/>
        </w:numPr>
        <w:tabs>
          <w:tab w:val="left" w:pos="1067"/>
        </w:tabs>
        <w:spacing w:before="0" w:after="0" w:line="240" w:lineRule="auto"/>
        <w:ind w:left="1066" w:right="0" w:hanging="248"/>
        <w:jc w:val="left"/>
        <w:rPr>
          <w:b/>
          <w:sz w:val="24"/>
        </w:rPr>
      </w:pPr>
      <w:r>
        <w:rPr>
          <w:b/>
          <w:sz w:val="24"/>
        </w:rPr>
        <w:t>Name</w:t>
      </w:r>
      <w:r>
        <w:rPr>
          <w:b/>
          <w:spacing w:val="-3"/>
          <w:sz w:val="24"/>
        </w:rPr>
        <w:t xml:space="preserve"> </w:t>
      </w:r>
      <w:r>
        <w:rPr>
          <w:b/>
          <w:sz w:val="24"/>
        </w:rPr>
        <w:t>and</w:t>
      </w:r>
      <w:r>
        <w:rPr>
          <w:b/>
          <w:spacing w:val="-2"/>
          <w:sz w:val="24"/>
        </w:rPr>
        <w:t xml:space="preserve"> </w:t>
      </w:r>
      <w:r>
        <w:rPr>
          <w:b/>
          <w:sz w:val="24"/>
        </w:rPr>
        <w:t>address</w:t>
      </w:r>
      <w:r>
        <w:rPr>
          <w:b/>
          <w:spacing w:val="-2"/>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community:</w:t>
      </w:r>
    </w:p>
    <w:p>
      <w:pPr>
        <w:pStyle w:val="7"/>
        <w:spacing w:before="17"/>
        <w:ind w:left="1729"/>
        <w:rPr>
          <w:rFonts w:hint="default"/>
          <w:lang w:val="en-IN"/>
        </w:rPr>
      </w:pPr>
      <w:r>
        <w:rPr>
          <w:rFonts w:hint="default"/>
          <w:lang w:val="en-IN"/>
        </w:rPr>
        <w:t>R.Rajasekar ,Ravi super market ,karur.</w:t>
      </w:r>
    </w:p>
    <w:p>
      <w:pPr>
        <w:pStyle w:val="7"/>
        <w:rPr>
          <w:sz w:val="28"/>
        </w:rPr>
      </w:pPr>
    </w:p>
    <w:p>
      <w:pPr>
        <w:pStyle w:val="7"/>
        <w:spacing w:before="2"/>
        <w:rPr>
          <w:sz w:val="30"/>
        </w:rPr>
      </w:pPr>
    </w:p>
    <w:p>
      <w:pPr>
        <w:pStyle w:val="3"/>
        <w:numPr>
          <w:ilvl w:val="0"/>
          <w:numId w:val="6"/>
        </w:numPr>
        <w:tabs>
          <w:tab w:val="left" w:pos="1151"/>
        </w:tabs>
        <w:spacing w:before="0" w:after="0" w:line="296" w:lineRule="exact"/>
        <w:ind w:left="1150" w:right="0" w:hanging="332"/>
        <w:jc w:val="left"/>
      </w:pPr>
      <w:r>
        <w:t>Problem</w:t>
      </w:r>
      <w:r>
        <w:rPr>
          <w:spacing w:val="-3"/>
        </w:rPr>
        <w:t xml:space="preserve"> </w:t>
      </w:r>
      <w:r>
        <w:t>identification</w:t>
      </w:r>
      <w:r>
        <w:rPr>
          <w:spacing w:val="-1"/>
        </w:rPr>
        <w:t xml:space="preserve"> </w:t>
      </w:r>
      <w:r>
        <w:t>:</w:t>
      </w:r>
    </w:p>
    <w:p>
      <w:pPr>
        <w:pStyle w:val="7"/>
        <w:spacing w:line="360" w:lineRule="auto"/>
        <w:ind w:left="819" w:right="903" w:firstLine="1103"/>
      </w:pPr>
      <w:r>
        <w:t>Customers</w:t>
      </w:r>
      <w:r>
        <w:rPr>
          <w:spacing w:val="-2"/>
        </w:rPr>
        <w:t xml:space="preserve"> </w:t>
      </w:r>
      <w:r>
        <w:t>are</w:t>
      </w:r>
      <w:r>
        <w:rPr>
          <w:spacing w:val="-1"/>
        </w:rPr>
        <w:t xml:space="preserve"> </w:t>
      </w:r>
      <w:r>
        <w:t>facing</w:t>
      </w:r>
      <w:r>
        <w:rPr>
          <w:spacing w:val="-2"/>
        </w:rPr>
        <w:t xml:space="preserve"> </w:t>
      </w:r>
      <w:r>
        <w:t>so</w:t>
      </w:r>
      <w:r>
        <w:rPr>
          <w:spacing w:val="2"/>
        </w:rPr>
        <w:t xml:space="preserve"> </w:t>
      </w:r>
      <w:r>
        <w:t>many</w:t>
      </w:r>
      <w:r>
        <w:rPr>
          <w:spacing w:val="-7"/>
        </w:rPr>
        <w:t xml:space="preserve"> </w:t>
      </w:r>
      <w:r>
        <w:t>problem</w:t>
      </w:r>
      <w:r>
        <w:rPr>
          <w:spacing w:val="-1"/>
        </w:rPr>
        <w:t xml:space="preserve"> </w:t>
      </w:r>
      <w:r>
        <w:t>in</w:t>
      </w:r>
      <w:r>
        <w:rPr>
          <w:spacing w:val="-2"/>
        </w:rPr>
        <w:t xml:space="preserve"> </w:t>
      </w:r>
      <w:r>
        <w:t>pay</w:t>
      </w:r>
      <w:r>
        <w:rPr>
          <w:spacing w:val="-4"/>
        </w:rPr>
        <w:t xml:space="preserve"> </w:t>
      </w:r>
      <w:r>
        <w:t>section</w:t>
      </w:r>
      <w:r>
        <w:rPr>
          <w:spacing w:val="-2"/>
        </w:rPr>
        <w:t xml:space="preserve"> </w:t>
      </w:r>
      <w:r>
        <w:t>in</w:t>
      </w:r>
      <w:r>
        <w:rPr>
          <w:spacing w:val="-1"/>
        </w:rPr>
        <w:t xml:space="preserve"> </w:t>
      </w:r>
      <w:r>
        <w:t>super</w:t>
      </w:r>
      <w:r>
        <w:rPr>
          <w:spacing w:val="2"/>
        </w:rPr>
        <w:t xml:space="preserve"> </w:t>
      </w:r>
      <w:r>
        <w:t>market</w:t>
      </w:r>
      <w:r>
        <w:rPr>
          <w:spacing w:val="1"/>
        </w:rPr>
        <w:t xml:space="preserve"> </w:t>
      </w:r>
      <w:r>
        <w:t>due</w:t>
      </w:r>
      <w:r>
        <w:rPr>
          <w:spacing w:val="-62"/>
        </w:rPr>
        <w:t xml:space="preserve"> </w:t>
      </w:r>
      <w:r>
        <w:t>to they don’t know the exact amount of the product which they have taken by using</w:t>
      </w:r>
      <w:r>
        <w:rPr>
          <w:spacing w:val="1"/>
        </w:rPr>
        <w:t xml:space="preserve"> </w:t>
      </w:r>
      <w:r>
        <w:t>the</w:t>
      </w:r>
      <w:r>
        <w:rPr>
          <w:spacing w:val="-2"/>
        </w:rPr>
        <w:t xml:space="preserve"> </w:t>
      </w:r>
      <w:r>
        <w:t>project</w:t>
      </w:r>
      <w:r>
        <w:rPr>
          <w:spacing w:val="1"/>
        </w:rPr>
        <w:t xml:space="preserve"> </w:t>
      </w:r>
      <w:r>
        <w:t>method</w:t>
      </w:r>
      <w:r>
        <w:rPr>
          <w:spacing w:val="1"/>
        </w:rPr>
        <w:t xml:space="preserve"> </w:t>
      </w:r>
      <w:r>
        <w:t>we</w:t>
      </w:r>
      <w:r>
        <w:rPr>
          <w:spacing w:val="2"/>
        </w:rPr>
        <w:t xml:space="preserve"> </w:t>
      </w:r>
      <w:r>
        <w:t>can</w:t>
      </w:r>
      <w:r>
        <w:rPr>
          <w:spacing w:val="-2"/>
        </w:rPr>
        <w:t xml:space="preserve"> </w:t>
      </w:r>
      <w:r>
        <w:t>rectify</w:t>
      </w:r>
      <w:r>
        <w:rPr>
          <w:spacing w:val="-5"/>
        </w:rPr>
        <w:t xml:space="preserve"> </w:t>
      </w:r>
      <w:r>
        <w:t>these</w:t>
      </w:r>
      <w:r>
        <w:rPr>
          <w:spacing w:val="-2"/>
        </w:rPr>
        <w:t xml:space="preserve"> </w:t>
      </w:r>
      <w:r>
        <w:t>problem</w:t>
      </w:r>
      <w:r>
        <w:rPr>
          <w:spacing w:val="-3"/>
        </w:rPr>
        <w:t xml:space="preserve"> </w:t>
      </w:r>
      <w:r>
        <w:t>.</w:t>
      </w:r>
    </w:p>
    <w:p>
      <w:pPr>
        <w:spacing w:after="0" w:line="360" w:lineRule="auto"/>
        <w:sectPr>
          <w:pgSz w:w="12240" w:h="15840"/>
          <w:pgMar w:top="1500" w:right="880" w:bottom="280" w:left="820" w:header="720" w:footer="720" w:gutter="0"/>
          <w:cols w:space="720" w:num="1"/>
        </w:sectPr>
      </w:pPr>
    </w:p>
    <w:p>
      <w:pPr>
        <w:pStyle w:val="3"/>
        <w:spacing w:before="61" w:line="499" w:lineRule="auto"/>
        <w:ind w:left="3810" w:right="3858" w:firstLine="520"/>
      </w:pPr>
      <w:r>
        <w:t>CHAPTER 2</w:t>
      </w:r>
      <w:r>
        <w:rPr>
          <w:spacing w:val="1"/>
        </w:rPr>
        <w:t xml:space="preserve"> </w:t>
      </w:r>
      <w:r>
        <w:t>LITERATURE</w:t>
      </w:r>
      <w:r>
        <w:rPr>
          <w:spacing w:val="-16"/>
        </w:rPr>
        <w:t xml:space="preserve"> </w:t>
      </w:r>
      <w:r>
        <w:t>REVIEW</w:t>
      </w:r>
    </w:p>
    <w:p>
      <w:pPr>
        <w:tabs>
          <w:tab w:val="left" w:pos="2249"/>
        </w:tabs>
        <w:spacing w:before="240" w:line="360" w:lineRule="auto"/>
        <w:ind w:left="819" w:right="993" w:firstLine="0"/>
        <w:jc w:val="left"/>
        <w:rPr>
          <w:b/>
          <w:sz w:val="26"/>
        </w:rPr>
      </w:pPr>
      <w:r>
        <w:rPr>
          <w:b/>
          <w:sz w:val="26"/>
        </w:rPr>
        <w:t>Paper1</w:t>
      </w:r>
      <w:r>
        <w:rPr>
          <w:b/>
          <w:spacing w:val="117"/>
          <w:sz w:val="26"/>
        </w:rPr>
        <w:t xml:space="preserve"> </w:t>
      </w:r>
      <w:r>
        <w:rPr>
          <w:b/>
          <w:sz w:val="26"/>
        </w:rPr>
        <w:t>:</w:t>
      </w:r>
      <w:r>
        <w:rPr>
          <w:b/>
          <w:sz w:val="26"/>
        </w:rPr>
        <w:tab/>
      </w:r>
      <w:r>
        <w:rPr>
          <w:b/>
          <w:sz w:val="26"/>
        </w:rPr>
        <w:t>SMART</w:t>
      </w:r>
      <w:r>
        <w:rPr>
          <w:b/>
          <w:spacing w:val="51"/>
          <w:sz w:val="26"/>
        </w:rPr>
        <w:t xml:space="preserve"> </w:t>
      </w:r>
      <w:r>
        <w:rPr>
          <w:b/>
          <w:sz w:val="26"/>
        </w:rPr>
        <w:t>SHOPPING</w:t>
      </w:r>
      <w:r>
        <w:rPr>
          <w:b/>
          <w:spacing w:val="51"/>
          <w:sz w:val="26"/>
        </w:rPr>
        <w:t xml:space="preserve"> </w:t>
      </w:r>
      <w:r>
        <w:rPr>
          <w:b/>
          <w:sz w:val="26"/>
        </w:rPr>
        <w:t>CART</w:t>
      </w:r>
      <w:r>
        <w:rPr>
          <w:b/>
          <w:spacing w:val="48"/>
          <w:sz w:val="26"/>
        </w:rPr>
        <w:t xml:space="preserve"> </w:t>
      </w:r>
      <w:r>
        <w:rPr>
          <w:b/>
          <w:sz w:val="26"/>
        </w:rPr>
        <w:t>WITH</w:t>
      </w:r>
      <w:r>
        <w:rPr>
          <w:b/>
          <w:spacing w:val="51"/>
          <w:sz w:val="26"/>
        </w:rPr>
        <w:t xml:space="preserve"> </w:t>
      </w:r>
      <w:r>
        <w:rPr>
          <w:b/>
          <w:sz w:val="26"/>
        </w:rPr>
        <w:t>AUTOMATIC</w:t>
      </w:r>
      <w:r>
        <w:rPr>
          <w:b/>
          <w:spacing w:val="51"/>
          <w:sz w:val="26"/>
        </w:rPr>
        <w:t xml:space="preserve"> </w:t>
      </w:r>
      <w:r>
        <w:rPr>
          <w:b/>
          <w:sz w:val="26"/>
        </w:rPr>
        <w:t>BILLING</w:t>
      </w:r>
      <w:r>
        <w:rPr>
          <w:b/>
          <w:spacing w:val="-62"/>
          <w:sz w:val="26"/>
        </w:rPr>
        <w:t xml:space="preserve"> </w:t>
      </w:r>
      <w:r>
        <w:rPr>
          <w:b/>
          <w:sz w:val="26"/>
        </w:rPr>
        <w:t>SYSTEM</w:t>
      </w:r>
      <w:r>
        <w:rPr>
          <w:b/>
          <w:spacing w:val="-2"/>
          <w:sz w:val="26"/>
        </w:rPr>
        <w:t xml:space="preserve"> </w:t>
      </w:r>
      <w:r>
        <w:rPr>
          <w:b/>
          <w:sz w:val="26"/>
        </w:rPr>
        <w:t>THROUGH</w:t>
      </w:r>
      <w:r>
        <w:rPr>
          <w:b/>
          <w:spacing w:val="-1"/>
          <w:sz w:val="26"/>
        </w:rPr>
        <w:t xml:space="preserve"> </w:t>
      </w:r>
      <w:r>
        <w:rPr>
          <w:b/>
          <w:sz w:val="26"/>
        </w:rPr>
        <w:t>RFID</w:t>
      </w:r>
      <w:r>
        <w:rPr>
          <w:b/>
          <w:spacing w:val="1"/>
          <w:sz w:val="26"/>
        </w:rPr>
        <w:t xml:space="preserve"> </w:t>
      </w:r>
      <w:r>
        <w:rPr>
          <w:b/>
          <w:sz w:val="26"/>
        </w:rPr>
        <w:t>AND</w:t>
      </w:r>
      <w:r>
        <w:rPr>
          <w:b/>
          <w:spacing w:val="2"/>
          <w:sz w:val="26"/>
        </w:rPr>
        <w:t xml:space="preserve"> </w:t>
      </w:r>
      <w:r>
        <w:rPr>
          <w:b/>
          <w:sz w:val="26"/>
        </w:rPr>
        <w:t>ZIGBEE</w:t>
      </w:r>
    </w:p>
    <w:p>
      <w:pPr>
        <w:spacing w:before="0" w:line="292" w:lineRule="exact"/>
        <w:ind w:left="819" w:right="0" w:firstLine="0"/>
        <w:jc w:val="left"/>
        <w:rPr>
          <w:sz w:val="26"/>
        </w:rPr>
      </w:pPr>
      <w:r>
        <w:rPr>
          <w:b/>
          <w:sz w:val="26"/>
        </w:rPr>
        <w:t>Authors</w:t>
      </w:r>
      <w:r>
        <w:rPr>
          <w:b/>
          <w:spacing w:val="-3"/>
          <w:sz w:val="26"/>
        </w:rPr>
        <w:t xml:space="preserve"> </w:t>
      </w:r>
      <w:r>
        <w:rPr>
          <w:b/>
          <w:sz w:val="26"/>
        </w:rPr>
        <w:t xml:space="preserve">: </w:t>
      </w:r>
      <w:r>
        <w:rPr>
          <w:sz w:val="26"/>
        </w:rPr>
        <w:t>P.</w:t>
      </w:r>
      <w:r>
        <w:rPr>
          <w:spacing w:val="-2"/>
          <w:sz w:val="26"/>
        </w:rPr>
        <w:t xml:space="preserve"> </w:t>
      </w:r>
      <w:r>
        <w:rPr>
          <w:sz w:val="26"/>
        </w:rPr>
        <w:t>Chandrasekar,</w:t>
      </w:r>
      <w:r>
        <w:rPr>
          <w:spacing w:val="-2"/>
          <w:sz w:val="26"/>
        </w:rPr>
        <w:t xml:space="preserve"> </w:t>
      </w:r>
      <w:r>
        <w:rPr>
          <w:sz w:val="26"/>
        </w:rPr>
        <w:t>T.Sangeetha</w:t>
      </w:r>
    </w:p>
    <w:p>
      <w:pPr>
        <w:pStyle w:val="7"/>
        <w:spacing w:before="150" w:line="360" w:lineRule="auto"/>
        <w:ind w:left="819" w:right="833"/>
      </w:pPr>
      <w:r>
        <w:rPr>
          <w:b/>
        </w:rPr>
        <w:t>Published</w:t>
      </w:r>
      <w:r>
        <w:rPr>
          <w:b/>
          <w:spacing w:val="-16"/>
        </w:rPr>
        <w:t xml:space="preserve"> </w:t>
      </w:r>
      <w:r>
        <w:rPr>
          <w:b/>
        </w:rPr>
        <w:t>in</w:t>
      </w:r>
      <w:r>
        <w:rPr>
          <w:b/>
          <w:spacing w:val="-14"/>
        </w:rPr>
        <w:t xml:space="preserve"> </w:t>
      </w:r>
      <w:r>
        <w:rPr>
          <w:b/>
        </w:rPr>
        <w:t>:</w:t>
      </w:r>
      <w:r>
        <w:rPr>
          <w:b/>
          <w:spacing w:val="-15"/>
        </w:rPr>
        <w:t xml:space="preserve"> </w:t>
      </w:r>
      <w:r>
        <w:t>International</w:t>
      </w:r>
      <w:r>
        <w:rPr>
          <w:spacing w:val="-16"/>
        </w:rPr>
        <w:t xml:space="preserve"> </w:t>
      </w:r>
      <w:r>
        <w:t>conference</w:t>
      </w:r>
      <w:r>
        <w:rPr>
          <w:spacing w:val="-12"/>
        </w:rPr>
        <w:t xml:space="preserve"> </w:t>
      </w:r>
      <w:r>
        <w:t>on</w:t>
      </w:r>
      <w:r>
        <w:rPr>
          <w:spacing w:val="-16"/>
        </w:rPr>
        <w:t xml:space="preserve"> </w:t>
      </w:r>
      <w:r>
        <w:t>information</w:t>
      </w:r>
      <w:r>
        <w:rPr>
          <w:spacing w:val="-16"/>
        </w:rPr>
        <w:t xml:space="preserve"> </w:t>
      </w:r>
      <w:r>
        <w:t>communication</w:t>
      </w:r>
      <w:r>
        <w:rPr>
          <w:spacing w:val="-16"/>
        </w:rPr>
        <w:t xml:space="preserve"> </w:t>
      </w:r>
      <w:r>
        <w:t>and</w:t>
      </w:r>
      <w:r>
        <w:rPr>
          <w:spacing w:val="-15"/>
        </w:rPr>
        <w:t xml:space="preserve"> </w:t>
      </w:r>
      <w:r>
        <w:t>embedded</w:t>
      </w:r>
      <w:r>
        <w:rPr>
          <w:spacing w:val="-62"/>
        </w:rPr>
        <w:t xml:space="preserve"> </w:t>
      </w:r>
      <w:r>
        <w:t>systems</w:t>
      </w:r>
      <w:r>
        <w:rPr>
          <w:spacing w:val="-2"/>
        </w:rPr>
        <w:t xml:space="preserve"> </w:t>
      </w:r>
      <w:r>
        <w:t>(</w:t>
      </w:r>
      <w:r>
        <w:rPr>
          <w:spacing w:val="-1"/>
        </w:rPr>
        <w:t xml:space="preserve"> </w:t>
      </w:r>
      <w:r>
        <w:t>ICICES2014)</w:t>
      </w:r>
    </w:p>
    <w:p>
      <w:pPr>
        <w:pStyle w:val="7"/>
        <w:spacing w:line="360" w:lineRule="auto"/>
        <w:ind w:left="819" w:right="839"/>
        <w:jc w:val="both"/>
      </w:pPr>
      <w:r>
        <w:rPr>
          <w:b/>
        </w:rPr>
        <w:t>Inference:</w:t>
      </w:r>
      <w:r>
        <w:rPr>
          <w:b/>
          <w:spacing w:val="42"/>
        </w:rPr>
        <w:t xml:space="preserve"> </w:t>
      </w:r>
      <w:r>
        <w:t>This</w:t>
      </w:r>
      <w:r>
        <w:rPr>
          <w:spacing w:val="-12"/>
        </w:rPr>
        <w:t xml:space="preserve"> </w:t>
      </w:r>
      <w:r>
        <w:t>paper</w:t>
      </w:r>
      <w:r>
        <w:rPr>
          <w:spacing w:val="-10"/>
        </w:rPr>
        <w:t xml:space="preserve"> </w:t>
      </w:r>
      <w:r>
        <w:t>suggests</w:t>
      </w:r>
      <w:r>
        <w:rPr>
          <w:spacing w:val="-11"/>
        </w:rPr>
        <w:t xml:space="preserve"> </w:t>
      </w:r>
      <w:r>
        <w:t>a</w:t>
      </w:r>
      <w:r>
        <w:rPr>
          <w:spacing w:val="-10"/>
        </w:rPr>
        <w:t xml:space="preserve"> </w:t>
      </w:r>
      <w:r>
        <w:t>method</w:t>
      </w:r>
      <w:r>
        <w:rPr>
          <w:spacing w:val="-12"/>
        </w:rPr>
        <w:t xml:space="preserve"> </w:t>
      </w:r>
      <w:r>
        <w:t>that</w:t>
      </w:r>
      <w:r>
        <w:rPr>
          <w:spacing w:val="-10"/>
        </w:rPr>
        <w:t xml:space="preserve"> </w:t>
      </w:r>
      <w:r>
        <w:t>is</w:t>
      </w:r>
      <w:r>
        <w:rPr>
          <w:spacing w:val="-12"/>
        </w:rPr>
        <w:t xml:space="preserve"> </w:t>
      </w:r>
      <w:r>
        <w:t>based</w:t>
      </w:r>
      <w:r>
        <w:rPr>
          <w:spacing w:val="-11"/>
        </w:rPr>
        <w:t xml:space="preserve"> </w:t>
      </w:r>
      <w:r>
        <w:t>on</w:t>
      </w:r>
      <w:r>
        <w:rPr>
          <w:spacing w:val="-12"/>
        </w:rPr>
        <w:t xml:space="preserve"> </w:t>
      </w:r>
      <w:r>
        <w:t>the</w:t>
      </w:r>
      <w:r>
        <w:rPr>
          <w:spacing w:val="-12"/>
        </w:rPr>
        <w:t xml:space="preserve"> </w:t>
      </w:r>
      <w:r>
        <w:t>RFID</w:t>
      </w:r>
      <w:r>
        <w:rPr>
          <w:spacing w:val="-12"/>
        </w:rPr>
        <w:t xml:space="preserve"> </w:t>
      </w:r>
      <w:r>
        <w:t>and</w:t>
      </w:r>
      <w:r>
        <w:rPr>
          <w:spacing w:val="-11"/>
        </w:rPr>
        <w:t xml:space="preserve"> </w:t>
      </w:r>
      <w:r>
        <w:t>ZigBee</w:t>
      </w:r>
      <w:r>
        <w:rPr>
          <w:spacing w:val="-12"/>
        </w:rPr>
        <w:t xml:space="preserve"> </w:t>
      </w:r>
      <w:r>
        <w:t>which</w:t>
      </w:r>
      <w:r>
        <w:rPr>
          <w:spacing w:val="-63"/>
        </w:rPr>
        <w:t xml:space="preserve"> </w:t>
      </w:r>
      <w:r>
        <w:t>creates an automated central billing system for the shopping malls. eliminating the</w:t>
      </w:r>
      <w:r>
        <w:rPr>
          <w:spacing w:val="1"/>
        </w:rPr>
        <w:t xml:space="preserve"> </w:t>
      </w:r>
      <w:r>
        <w:t>queues</w:t>
      </w:r>
      <w:r>
        <w:rPr>
          <w:spacing w:val="-2"/>
        </w:rPr>
        <w:t xml:space="preserve"> </w:t>
      </w:r>
      <w:r>
        <w:t>and</w:t>
      </w:r>
      <w:r>
        <w:rPr>
          <w:spacing w:val="2"/>
        </w:rPr>
        <w:t xml:space="preserve"> </w:t>
      </w:r>
      <w:r>
        <w:t>displaying</w:t>
      </w:r>
      <w:r>
        <w:rPr>
          <w:spacing w:val="-1"/>
        </w:rPr>
        <w:t xml:space="preserve"> </w:t>
      </w:r>
      <w:r>
        <w:t>the</w:t>
      </w:r>
      <w:r>
        <w:rPr>
          <w:spacing w:val="-2"/>
        </w:rPr>
        <w:t xml:space="preserve"> </w:t>
      </w:r>
      <w:r>
        <w:t>real-time</w:t>
      </w:r>
      <w:r>
        <w:rPr>
          <w:spacing w:val="2"/>
        </w:rPr>
        <w:t xml:space="preserve"> </w:t>
      </w:r>
      <w:r>
        <w:t>price</w:t>
      </w:r>
      <w:r>
        <w:rPr>
          <w:spacing w:val="-1"/>
        </w:rPr>
        <w:t xml:space="preserve"> </w:t>
      </w:r>
      <w:r>
        <w:t>of</w:t>
      </w:r>
      <w:r>
        <w:rPr>
          <w:spacing w:val="2"/>
        </w:rPr>
        <w:t xml:space="preserve"> </w:t>
      </w:r>
      <w:r>
        <w:t>the</w:t>
      </w:r>
      <w:r>
        <w:rPr>
          <w:spacing w:val="-2"/>
        </w:rPr>
        <w:t xml:space="preserve"> </w:t>
      </w:r>
      <w:r>
        <w:t>items</w:t>
      </w:r>
      <w:r>
        <w:rPr>
          <w:spacing w:val="-1"/>
        </w:rPr>
        <w:t xml:space="preserve"> </w:t>
      </w:r>
      <w:r>
        <w:t>in</w:t>
      </w:r>
      <w:r>
        <w:rPr>
          <w:spacing w:val="-1"/>
        </w:rPr>
        <w:t xml:space="preserve"> </w:t>
      </w:r>
      <w:r>
        <w:t>the</w:t>
      </w:r>
      <w:r>
        <w:rPr>
          <w:spacing w:val="-1"/>
        </w:rPr>
        <w:t xml:space="preserve"> </w:t>
      </w:r>
      <w:r>
        <w:t>cart.</w:t>
      </w:r>
    </w:p>
    <w:p>
      <w:pPr>
        <w:pStyle w:val="7"/>
        <w:spacing w:before="7"/>
        <w:rPr>
          <w:sz w:val="39"/>
        </w:rPr>
      </w:pPr>
    </w:p>
    <w:p>
      <w:pPr>
        <w:pStyle w:val="3"/>
        <w:ind w:left="819"/>
      </w:pPr>
      <w:r>
        <w:t>Paper2:</w:t>
      </w:r>
      <w:r>
        <w:rPr>
          <w:spacing w:val="62"/>
        </w:rPr>
        <w:t xml:space="preserve"> </w:t>
      </w:r>
      <w:r>
        <w:t>RFID</w:t>
      </w:r>
      <w:r>
        <w:rPr>
          <w:spacing w:val="-2"/>
        </w:rPr>
        <w:t xml:space="preserve"> </w:t>
      </w:r>
      <w:r>
        <w:t>BASED</w:t>
      </w:r>
      <w:r>
        <w:rPr>
          <w:spacing w:val="-2"/>
        </w:rPr>
        <w:t xml:space="preserve"> </w:t>
      </w:r>
      <w:r>
        <w:t>ON</w:t>
      </w:r>
      <w:r>
        <w:rPr>
          <w:spacing w:val="-2"/>
        </w:rPr>
        <w:t xml:space="preserve"> </w:t>
      </w:r>
      <w:r>
        <w:t>SMART SHOPPING</w:t>
      </w:r>
      <w:r>
        <w:rPr>
          <w:spacing w:val="-2"/>
        </w:rPr>
        <w:t xml:space="preserve"> </w:t>
      </w:r>
      <w:r>
        <w:t>AND</w:t>
      </w:r>
      <w:r>
        <w:rPr>
          <w:spacing w:val="-2"/>
        </w:rPr>
        <w:t xml:space="preserve"> </w:t>
      </w:r>
      <w:r>
        <w:t>BILLING</w:t>
      </w:r>
    </w:p>
    <w:p>
      <w:pPr>
        <w:spacing w:before="143"/>
        <w:ind w:left="819" w:right="0" w:firstLine="0"/>
        <w:jc w:val="both"/>
        <w:rPr>
          <w:sz w:val="26"/>
        </w:rPr>
      </w:pPr>
      <w:r>
        <w:rPr>
          <w:b/>
          <w:sz w:val="26"/>
        </w:rPr>
        <w:t>Authors</w:t>
      </w:r>
      <w:r>
        <w:rPr>
          <w:b/>
          <w:spacing w:val="-3"/>
          <w:sz w:val="26"/>
        </w:rPr>
        <w:t xml:space="preserve"> </w:t>
      </w:r>
      <w:r>
        <w:rPr>
          <w:b/>
          <w:sz w:val="26"/>
        </w:rPr>
        <w:t>:</w:t>
      </w:r>
      <w:r>
        <w:rPr>
          <w:b/>
          <w:spacing w:val="-1"/>
          <w:sz w:val="26"/>
        </w:rPr>
        <w:t xml:space="preserve"> </w:t>
      </w:r>
      <w:r>
        <w:rPr>
          <w:sz w:val="26"/>
        </w:rPr>
        <w:t>Zeeshan ali,</w:t>
      </w:r>
      <w:r>
        <w:rPr>
          <w:spacing w:val="-1"/>
          <w:sz w:val="26"/>
        </w:rPr>
        <w:t xml:space="preserve"> </w:t>
      </w:r>
      <w:r>
        <w:rPr>
          <w:sz w:val="26"/>
        </w:rPr>
        <w:t>prof.reena</w:t>
      </w:r>
      <w:r>
        <w:rPr>
          <w:spacing w:val="-3"/>
          <w:sz w:val="26"/>
        </w:rPr>
        <w:t xml:space="preserve"> </w:t>
      </w:r>
      <w:r>
        <w:rPr>
          <w:sz w:val="26"/>
        </w:rPr>
        <w:t>sonkusare</w:t>
      </w:r>
    </w:p>
    <w:p>
      <w:pPr>
        <w:spacing w:before="147"/>
        <w:ind w:left="819" w:right="0" w:firstLine="0"/>
        <w:jc w:val="both"/>
        <w:rPr>
          <w:sz w:val="26"/>
        </w:rPr>
      </w:pPr>
      <w:r>
        <w:rPr>
          <w:b/>
          <w:sz w:val="26"/>
        </w:rPr>
        <w:t>Published</w:t>
      </w:r>
      <w:r>
        <w:rPr>
          <w:b/>
          <w:spacing w:val="-2"/>
          <w:sz w:val="26"/>
        </w:rPr>
        <w:t xml:space="preserve"> </w:t>
      </w:r>
      <w:r>
        <w:rPr>
          <w:b/>
          <w:sz w:val="26"/>
        </w:rPr>
        <w:t>in</w:t>
      </w:r>
      <w:r>
        <w:rPr>
          <w:b/>
          <w:spacing w:val="-2"/>
          <w:sz w:val="26"/>
        </w:rPr>
        <w:t xml:space="preserve"> </w:t>
      </w:r>
      <w:r>
        <w:rPr>
          <w:b/>
          <w:sz w:val="26"/>
        </w:rPr>
        <w:t>:</w:t>
      </w:r>
      <w:r>
        <w:rPr>
          <w:b/>
          <w:spacing w:val="-2"/>
          <w:sz w:val="26"/>
        </w:rPr>
        <w:t xml:space="preserve"> </w:t>
      </w:r>
      <w:r>
        <w:rPr>
          <w:sz w:val="26"/>
        </w:rPr>
        <w:t>IEEE</w:t>
      </w:r>
      <w:r>
        <w:rPr>
          <w:spacing w:val="-1"/>
          <w:sz w:val="26"/>
        </w:rPr>
        <w:t xml:space="preserve"> </w:t>
      </w:r>
      <w:r>
        <w:rPr>
          <w:sz w:val="26"/>
        </w:rPr>
        <w:t>conference</w:t>
      </w:r>
      <w:r>
        <w:rPr>
          <w:spacing w:val="-2"/>
          <w:sz w:val="26"/>
        </w:rPr>
        <w:t xml:space="preserve"> </w:t>
      </w:r>
      <w:r>
        <w:rPr>
          <w:sz w:val="26"/>
        </w:rPr>
        <w:t>2013</w:t>
      </w:r>
    </w:p>
    <w:p>
      <w:pPr>
        <w:pStyle w:val="7"/>
        <w:spacing w:before="150" w:line="360" w:lineRule="auto"/>
        <w:ind w:left="819" w:right="841"/>
        <w:jc w:val="both"/>
      </w:pPr>
      <w:r>
        <w:rPr>
          <w:b/>
        </w:rPr>
        <w:t xml:space="preserve">Inference : </w:t>
      </w:r>
      <w:r>
        <w:t>In this paper, more utilization of LCD like removing the item by cancel</w:t>
      </w:r>
      <w:r>
        <w:rPr>
          <w:spacing w:val="1"/>
        </w:rPr>
        <w:t xml:space="preserve"> </w:t>
      </w:r>
      <w:r>
        <w:t>button on LCD implemented. It explains how to access real-time information about</w:t>
      </w:r>
      <w:r>
        <w:rPr>
          <w:spacing w:val="1"/>
        </w:rPr>
        <w:t xml:space="preserve"> </w:t>
      </w:r>
      <w:r>
        <w:t>the</w:t>
      </w:r>
      <w:r>
        <w:rPr>
          <w:spacing w:val="-2"/>
        </w:rPr>
        <w:t xml:space="preserve"> </w:t>
      </w:r>
      <w:r>
        <w:t>diverse</w:t>
      </w:r>
      <w:r>
        <w:rPr>
          <w:spacing w:val="1"/>
        </w:rPr>
        <w:t xml:space="preserve"> </w:t>
      </w:r>
      <w:r>
        <w:t>products</w:t>
      </w:r>
      <w:r>
        <w:rPr>
          <w:spacing w:val="-1"/>
        </w:rPr>
        <w:t xml:space="preserve"> </w:t>
      </w:r>
      <w:r>
        <w:t>inside</w:t>
      </w:r>
      <w:r>
        <w:rPr>
          <w:spacing w:val="-2"/>
        </w:rPr>
        <w:t xml:space="preserve"> </w:t>
      </w:r>
      <w:r>
        <w:t>the</w:t>
      </w:r>
      <w:r>
        <w:rPr>
          <w:spacing w:val="-1"/>
        </w:rPr>
        <w:t xml:space="preserve"> </w:t>
      </w:r>
      <w:r>
        <w:t>shopping</w:t>
      </w:r>
      <w:r>
        <w:rPr>
          <w:spacing w:val="1"/>
        </w:rPr>
        <w:t xml:space="preserve"> </w:t>
      </w:r>
      <w:r>
        <w:t>cart.</w:t>
      </w:r>
    </w:p>
    <w:p>
      <w:pPr>
        <w:pStyle w:val="7"/>
        <w:spacing w:before="9"/>
        <w:rPr>
          <w:sz w:val="39"/>
        </w:rPr>
      </w:pPr>
    </w:p>
    <w:p>
      <w:pPr>
        <w:pStyle w:val="3"/>
        <w:ind w:left="819"/>
      </w:pPr>
      <w:r>
        <w:t>paper3:</w:t>
      </w:r>
      <w:r>
        <w:rPr>
          <w:spacing w:val="-3"/>
        </w:rPr>
        <w:t xml:space="preserve"> </w:t>
      </w:r>
      <w:r>
        <w:t>INNOVATIVE</w:t>
      </w:r>
      <w:r>
        <w:rPr>
          <w:spacing w:val="-2"/>
        </w:rPr>
        <w:t xml:space="preserve"> </w:t>
      </w:r>
      <w:r>
        <w:t>SHOPPING</w:t>
      </w:r>
      <w:r>
        <w:rPr>
          <w:spacing w:val="-1"/>
        </w:rPr>
        <w:t xml:space="preserve"> </w:t>
      </w:r>
      <w:r>
        <w:t>CART</w:t>
      </w:r>
      <w:r>
        <w:rPr>
          <w:spacing w:val="1"/>
        </w:rPr>
        <w:t xml:space="preserve"> </w:t>
      </w:r>
      <w:r>
        <w:t>FOR</w:t>
      </w:r>
      <w:r>
        <w:rPr>
          <w:spacing w:val="-3"/>
        </w:rPr>
        <w:t xml:space="preserve"> </w:t>
      </w:r>
      <w:r>
        <w:t>SMART</w:t>
      </w:r>
      <w:r>
        <w:rPr>
          <w:spacing w:val="-2"/>
        </w:rPr>
        <w:t xml:space="preserve"> </w:t>
      </w:r>
      <w:r>
        <w:t>CITIES</w:t>
      </w:r>
    </w:p>
    <w:p>
      <w:pPr>
        <w:spacing w:before="143"/>
        <w:ind w:left="819" w:right="0" w:firstLine="0"/>
        <w:jc w:val="both"/>
        <w:rPr>
          <w:sz w:val="26"/>
        </w:rPr>
      </w:pPr>
      <w:r>
        <w:rPr>
          <w:b/>
          <w:sz w:val="26"/>
        </w:rPr>
        <w:t>Authors:</w:t>
      </w:r>
      <w:r>
        <w:rPr>
          <w:b/>
          <w:spacing w:val="-1"/>
          <w:sz w:val="26"/>
        </w:rPr>
        <w:t xml:space="preserve"> </w:t>
      </w:r>
      <w:r>
        <w:rPr>
          <w:sz w:val="26"/>
        </w:rPr>
        <w:t>Prasiddhi</w:t>
      </w:r>
      <w:r>
        <w:rPr>
          <w:spacing w:val="-3"/>
          <w:sz w:val="26"/>
        </w:rPr>
        <w:t xml:space="preserve"> </w:t>
      </w:r>
      <w:r>
        <w:rPr>
          <w:sz w:val="26"/>
        </w:rPr>
        <w:t>k, Dhanashree ,</w:t>
      </w:r>
      <w:r>
        <w:rPr>
          <w:spacing w:val="-3"/>
          <w:sz w:val="26"/>
        </w:rPr>
        <w:t xml:space="preserve"> </w:t>
      </w:r>
      <w:r>
        <w:rPr>
          <w:sz w:val="26"/>
        </w:rPr>
        <w:t>H.Gawali</w:t>
      </w:r>
    </w:p>
    <w:p>
      <w:pPr>
        <w:spacing w:before="147"/>
        <w:ind w:left="819" w:right="0" w:firstLine="0"/>
        <w:jc w:val="both"/>
        <w:rPr>
          <w:sz w:val="26"/>
        </w:rPr>
      </w:pPr>
      <w:r>
        <w:rPr>
          <w:b/>
          <w:sz w:val="26"/>
        </w:rPr>
        <w:t>Published</w:t>
      </w:r>
      <w:r>
        <w:rPr>
          <w:b/>
          <w:spacing w:val="-2"/>
          <w:sz w:val="26"/>
        </w:rPr>
        <w:t xml:space="preserve"> </w:t>
      </w:r>
      <w:r>
        <w:rPr>
          <w:b/>
          <w:sz w:val="26"/>
        </w:rPr>
        <w:t>in</w:t>
      </w:r>
      <w:r>
        <w:rPr>
          <w:b/>
          <w:spacing w:val="-2"/>
          <w:sz w:val="26"/>
        </w:rPr>
        <w:t xml:space="preserve"> </w:t>
      </w:r>
      <w:r>
        <w:rPr>
          <w:b/>
          <w:sz w:val="26"/>
        </w:rPr>
        <w:t>:</w:t>
      </w:r>
      <w:r>
        <w:rPr>
          <w:b/>
          <w:spacing w:val="-2"/>
          <w:sz w:val="26"/>
        </w:rPr>
        <w:t xml:space="preserve"> </w:t>
      </w:r>
      <w:r>
        <w:rPr>
          <w:sz w:val="26"/>
        </w:rPr>
        <w:t>IEEE</w:t>
      </w:r>
      <w:r>
        <w:rPr>
          <w:spacing w:val="-1"/>
          <w:sz w:val="26"/>
        </w:rPr>
        <w:t xml:space="preserve"> </w:t>
      </w:r>
      <w:r>
        <w:rPr>
          <w:sz w:val="26"/>
        </w:rPr>
        <w:t>Conference</w:t>
      </w:r>
      <w:r>
        <w:rPr>
          <w:spacing w:val="-2"/>
          <w:sz w:val="26"/>
        </w:rPr>
        <w:t xml:space="preserve"> </w:t>
      </w:r>
      <w:r>
        <w:rPr>
          <w:sz w:val="26"/>
        </w:rPr>
        <w:t>2017</w:t>
      </w:r>
    </w:p>
    <w:p>
      <w:pPr>
        <w:pStyle w:val="7"/>
        <w:spacing w:before="150" w:line="360" w:lineRule="auto"/>
        <w:ind w:left="819" w:right="839"/>
        <w:jc w:val="both"/>
      </w:pPr>
      <w:r>
        <w:rPr>
          <w:b/>
        </w:rPr>
        <w:t>Inference :</w:t>
      </w:r>
      <w:r>
        <w:rPr>
          <w:b/>
          <w:spacing w:val="1"/>
        </w:rPr>
        <w:t xml:space="preserve"> </w:t>
      </w:r>
      <w:r>
        <w:t>The proposed system consists of some new smart features incorporated</w:t>
      </w:r>
      <w:r>
        <w:rPr>
          <w:spacing w:val="1"/>
        </w:rPr>
        <w:t xml:space="preserve"> </w:t>
      </w:r>
      <w:r>
        <w:t>compared to other systems. Here provision is made for a truly beneficial budget</w:t>
      </w:r>
      <w:r>
        <w:rPr>
          <w:spacing w:val="1"/>
        </w:rPr>
        <w:t xml:space="preserve"> </w:t>
      </w:r>
      <w:r>
        <w:rPr>
          <w:spacing w:val="-1"/>
        </w:rPr>
        <w:t>setting.</w:t>
      </w:r>
      <w:r>
        <w:rPr>
          <w:spacing w:val="-14"/>
        </w:rPr>
        <w:t xml:space="preserve"> </w:t>
      </w:r>
      <w:r>
        <w:rPr>
          <w:spacing w:val="-1"/>
        </w:rPr>
        <w:t>Customers</w:t>
      </w:r>
      <w:r>
        <w:rPr>
          <w:spacing w:val="-13"/>
        </w:rPr>
        <w:t xml:space="preserve"> </w:t>
      </w:r>
      <w:r>
        <w:t>will</w:t>
      </w:r>
      <w:r>
        <w:rPr>
          <w:spacing w:val="-13"/>
        </w:rPr>
        <w:t xml:space="preserve"> </w:t>
      </w:r>
      <w:r>
        <w:t>get</w:t>
      </w:r>
      <w:r>
        <w:rPr>
          <w:spacing w:val="-16"/>
        </w:rPr>
        <w:t xml:space="preserve"> </w:t>
      </w:r>
      <w:r>
        <w:t>the</w:t>
      </w:r>
      <w:r>
        <w:rPr>
          <w:spacing w:val="-13"/>
        </w:rPr>
        <w:t xml:space="preserve"> </w:t>
      </w:r>
      <w:r>
        <w:t>real</w:t>
      </w:r>
      <w:r>
        <w:rPr>
          <w:spacing w:val="-13"/>
        </w:rPr>
        <w:t xml:space="preserve"> </w:t>
      </w:r>
      <w:r>
        <w:t>time</w:t>
      </w:r>
      <w:r>
        <w:rPr>
          <w:spacing w:val="-13"/>
        </w:rPr>
        <w:t xml:space="preserve"> </w:t>
      </w:r>
      <w:r>
        <w:t>statistics/condition/information</w:t>
      </w:r>
      <w:r>
        <w:rPr>
          <w:spacing w:val="-16"/>
        </w:rPr>
        <w:t xml:space="preserve"> </w:t>
      </w:r>
      <w:r>
        <w:t>of</w:t>
      </w:r>
      <w:r>
        <w:rPr>
          <w:spacing w:val="-13"/>
        </w:rPr>
        <w:t xml:space="preserve"> </w:t>
      </w:r>
      <w:r>
        <w:t>the</w:t>
      </w:r>
      <w:r>
        <w:rPr>
          <w:spacing w:val="-16"/>
        </w:rPr>
        <w:t xml:space="preserve"> </w:t>
      </w:r>
      <w:r>
        <w:t>product</w:t>
      </w:r>
      <w:r>
        <w:rPr>
          <w:spacing w:val="-63"/>
        </w:rPr>
        <w:t xml:space="preserve"> </w:t>
      </w:r>
      <w:r>
        <w:t>which</w:t>
      </w:r>
      <w:r>
        <w:rPr>
          <w:spacing w:val="-2"/>
        </w:rPr>
        <w:t xml:space="preserve"> </w:t>
      </w:r>
      <w:r>
        <w:t>will</w:t>
      </w:r>
      <w:r>
        <w:rPr>
          <w:spacing w:val="1"/>
        </w:rPr>
        <w:t xml:space="preserve"> </w:t>
      </w:r>
      <w:r>
        <w:t>ultimately</w:t>
      </w:r>
      <w:r>
        <w:rPr>
          <w:spacing w:val="-5"/>
        </w:rPr>
        <w:t xml:space="preserve"> </w:t>
      </w:r>
      <w:r>
        <w:t>help</w:t>
      </w:r>
      <w:r>
        <w:rPr>
          <w:spacing w:val="-1"/>
        </w:rPr>
        <w:t xml:space="preserve"> </w:t>
      </w:r>
      <w:r>
        <w:t>them</w:t>
      </w:r>
      <w:r>
        <w:rPr>
          <w:spacing w:val="-4"/>
        </w:rPr>
        <w:t xml:space="preserve"> </w:t>
      </w:r>
      <w:r>
        <w:t>to</w:t>
      </w:r>
      <w:r>
        <w:rPr>
          <w:spacing w:val="1"/>
        </w:rPr>
        <w:t xml:space="preserve"> </w:t>
      </w:r>
      <w:r>
        <w:t>choose</w:t>
      </w:r>
      <w:r>
        <w:rPr>
          <w:spacing w:val="1"/>
        </w:rPr>
        <w:t xml:space="preserve"> </w:t>
      </w:r>
      <w:r>
        <w:t>a</w:t>
      </w:r>
      <w:r>
        <w:rPr>
          <w:spacing w:val="-1"/>
        </w:rPr>
        <w:t xml:space="preserve"> </w:t>
      </w:r>
      <w:r>
        <w:t>best</w:t>
      </w:r>
      <w:r>
        <w:rPr>
          <w:spacing w:val="-1"/>
        </w:rPr>
        <w:t xml:space="preserve"> </w:t>
      </w:r>
      <w:r>
        <w:t>suited</w:t>
      </w:r>
      <w:r>
        <w:rPr>
          <w:spacing w:val="-2"/>
        </w:rPr>
        <w:t xml:space="preserve"> </w:t>
      </w:r>
      <w:r>
        <w:t>product</w:t>
      </w:r>
      <w:r>
        <w:rPr>
          <w:spacing w:val="-1"/>
        </w:rPr>
        <w:t xml:space="preserve"> </w:t>
      </w:r>
      <w:r>
        <w:t>for</w:t>
      </w:r>
      <w:r>
        <w:rPr>
          <w:spacing w:val="-1"/>
        </w:rPr>
        <w:t xml:space="preserve"> </w:t>
      </w:r>
      <w:r>
        <w:t>their</w:t>
      </w:r>
      <w:r>
        <w:rPr>
          <w:spacing w:val="-1"/>
        </w:rPr>
        <w:t xml:space="preserve"> </w:t>
      </w:r>
      <w:r>
        <w:t>needs.</w:t>
      </w:r>
    </w:p>
    <w:p>
      <w:pPr>
        <w:spacing w:after="0" w:line="360" w:lineRule="auto"/>
        <w:jc w:val="both"/>
        <w:sectPr>
          <w:pgSz w:w="12240" w:h="15840"/>
          <w:pgMar w:top="1460" w:right="880" w:bottom="280" w:left="820" w:header="720" w:footer="720" w:gutter="0"/>
          <w:cols w:space="720" w:num="1"/>
        </w:sectPr>
      </w:pPr>
    </w:p>
    <w:p>
      <w:pPr>
        <w:pStyle w:val="7"/>
        <w:rPr>
          <w:sz w:val="20"/>
        </w:rPr>
      </w:pPr>
    </w:p>
    <w:p>
      <w:pPr>
        <w:pStyle w:val="7"/>
        <w:rPr>
          <w:sz w:val="20"/>
        </w:rPr>
      </w:pPr>
    </w:p>
    <w:p>
      <w:pPr>
        <w:pStyle w:val="7"/>
        <w:rPr>
          <w:sz w:val="20"/>
        </w:rPr>
      </w:pPr>
    </w:p>
    <w:p>
      <w:pPr>
        <w:pStyle w:val="3"/>
        <w:spacing w:before="210" w:line="360" w:lineRule="auto"/>
        <w:ind w:left="819" w:right="844"/>
        <w:jc w:val="both"/>
      </w:pPr>
      <w:r>
        <w:t>Paper 4: AUTOMATION PRODUCT DETECTION AND SMART BILLING</w:t>
      </w:r>
      <w:r>
        <w:rPr>
          <w:spacing w:val="1"/>
        </w:rPr>
        <w:t xml:space="preserve"> </w:t>
      </w:r>
      <w:r>
        <w:t>FOR</w:t>
      </w:r>
      <w:r>
        <w:rPr>
          <w:spacing w:val="-2"/>
        </w:rPr>
        <w:t xml:space="preserve"> </w:t>
      </w:r>
      <w:r>
        <w:t>SHOPPING</w:t>
      </w:r>
      <w:r>
        <w:rPr>
          <w:spacing w:val="-1"/>
        </w:rPr>
        <w:t xml:space="preserve"> </w:t>
      </w:r>
      <w:r>
        <w:t>USING</w:t>
      </w:r>
      <w:r>
        <w:rPr>
          <w:spacing w:val="-1"/>
        </w:rPr>
        <w:t xml:space="preserve"> </w:t>
      </w:r>
      <w:r>
        <w:t>LIGHT-FIDELITY</w:t>
      </w:r>
    </w:p>
    <w:p>
      <w:pPr>
        <w:pStyle w:val="7"/>
        <w:spacing w:line="290" w:lineRule="exact"/>
        <w:ind w:left="819"/>
        <w:jc w:val="both"/>
      </w:pPr>
      <w:r>
        <w:rPr>
          <w:b/>
        </w:rPr>
        <w:t>Authors</w:t>
      </w:r>
      <w:r>
        <w:rPr>
          <w:b/>
          <w:spacing w:val="-2"/>
        </w:rPr>
        <w:t xml:space="preserve"> </w:t>
      </w:r>
      <w:r>
        <w:rPr>
          <w:b/>
        </w:rPr>
        <w:t>:</w:t>
      </w:r>
      <w:r>
        <w:rPr>
          <w:b/>
          <w:spacing w:val="-1"/>
        </w:rPr>
        <w:t xml:space="preserve"> </w:t>
      </w:r>
      <w:r>
        <w:t>Ezhil</w:t>
      </w:r>
      <w:r>
        <w:rPr>
          <w:spacing w:val="-2"/>
        </w:rPr>
        <w:t xml:space="preserve"> </w:t>
      </w:r>
      <w:r>
        <w:t>Azhagan</w:t>
      </w:r>
      <w:r>
        <w:rPr>
          <w:spacing w:val="-2"/>
        </w:rPr>
        <w:t xml:space="preserve"> </w:t>
      </w:r>
      <w:r>
        <w:t>,</w:t>
      </w:r>
      <w:r>
        <w:rPr>
          <w:spacing w:val="-2"/>
        </w:rPr>
        <w:t xml:space="preserve"> </w:t>
      </w:r>
      <w:r>
        <w:t>R.Adithya,</w:t>
      </w:r>
      <w:r>
        <w:rPr>
          <w:spacing w:val="-2"/>
        </w:rPr>
        <w:t xml:space="preserve"> </w:t>
      </w:r>
      <w:r>
        <w:t>Y.L.Burhanuddin</w:t>
      </w:r>
      <w:r>
        <w:rPr>
          <w:spacing w:val="-2"/>
        </w:rPr>
        <w:t xml:space="preserve"> </w:t>
      </w:r>
      <w:r>
        <w:t>,</w:t>
      </w:r>
      <w:r>
        <w:rPr>
          <w:spacing w:val="1"/>
        </w:rPr>
        <w:t xml:space="preserve"> </w:t>
      </w:r>
      <w:r>
        <w:t>F.charles</w:t>
      </w:r>
    </w:p>
    <w:p>
      <w:pPr>
        <w:spacing w:before="150"/>
        <w:ind w:left="819" w:right="0" w:firstLine="0"/>
        <w:jc w:val="both"/>
        <w:rPr>
          <w:sz w:val="26"/>
        </w:rPr>
      </w:pPr>
      <w:r>
        <w:rPr>
          <w:b/>
          <w:sz w:val="26"/>
        </w:rPr>
        <w:t>Published</w:t>
      </w:r>
      <w:r>
        <w:rPr>
          <w:b/>
          <w:spacing w:val="-2"/>
          <w:sz w:val="26"/>
        </w:rPr>
        <w:t xml:space="preserve"> </w:t>
      </w:r>
      <w:r>
        <w:rPr>
          <w:b/>
          <w:sz w:val="26"/>
        </w:rPr>
        <w:t>in</w:t>
      </w:r>
      <w:r>
        <w:rPr>
          <w:b/>
          <w:spacing w:val="-2"/>
          <w:sz w:val="26"/>
        </w:rPr>
        <w:t xml:space="preserve"> </w:t>
      </w:r>
      <w:r>
        <w:rPr>
          <w:b/>
          <w:sz w:val="26"/>
        </w:rPr>
        <w:t>:</w:t>
      </w:r>
      <w:r>
        <w:rPr>
          <w:b/>
          <w:spacing w:val="-2"/>
          <w:sz w:val="26"/>
        </w:rPr>
        <w:t xml:space="preserve"> </w:t>
      </w:r>
      <w:r>
        <w:rPr>
          <w:sz w:val="26"/>
        </w:rPr>
        <w:t>IEEE</w:t>
      </w:r>
      <w:r>
        <w:rPr>
          <w:spacing w:val="-1"/>
          <w:sz w:val="26"/>
        </w:rPr>
        <w:t xml:space="preserve"> </w:t>
      </w:r>
      <w:r>
        <w:rPr>
          <w:sz w:val="26"/>
        </w:rPr>
        <w:t>Conference</w:t>
      </w:r>
      <w:r>
        <w:rPr>
          <w:spacing w:val="-2"/>
          <w:sz w:val="26"/>
        </w:rPr>
        <w:t xml:space="preserve"> </w:t>
      </w:r>
      <w:r>
        <w:rPr>
          <w:sz w:val="26"/>
        </w:rPr>
        <w:t>2016</w:t>
      </w:r>
    </w:p>
    <w:p>
      <w:pPr>
        <w:pStyle w:val="7"/>
        <w:spacing w:before="149" w:line="360" w:lineRule="auto"/>
        <w:ind w:left="819" w:right="840"/>
        <w:jc w:val="both"/>
      </w:pPr>
      <w:r>
        <w:rPr>
          <w:b/>
        </w:rPr>
        <w:t xml:space="preserve">Inference : </w:t>
      </w:r>
      <w:r>
        <w:t>It has features incorporated with automatic recognition of products by</w:t>
      </w:r>
      <w:r>
        <w:rPr>
          <w:spacing w:val="1"/>
        </w:rPr>
        <w:t xml:space="preserve"> </w:t>
      </w:r>
      <w:r>
        <w:t>means of optical fibers using LiFi technology. The payment is processed through</w:t>
      </w:r>
      <w:r>
        <w:rPr>
          <w:spacing w:val="1"/>
        </w:rPr>
        <w:t xml:space="preserve"> </w:t>
      </w:r>
      <w:r>
        <w:t>mobile</w:t>
      </w:r>
      <w:r>
        <w:rPr>
          <w:spacing w:val="-8"/>
        </w:rPr>
        <w:t xml:space="preserve"> </w:t>
      </w:r>
      <w:r>
        <w:t>bankingomoney</w:t>
      </w:r>
      <w:r>
        <w:rPr>
          <w:spacing w:val="-9"/>
        </w:rPr>
        <w:t xml:space="preserve"> </w:t>
      </w:r>
      <w:r>
        <w:t>payment</w:t>
      </w:r>
      <w:r>
        <w:rPr>
          <w:spacing w:val="-7"/>
        </w:rPr>
        <w:t xml:space="preserve"> </w:t>
      </w:r>
      <w:r>
        <w:t>and</w:t>
      </w:r>
      <w:r>
        <w:rPr>
          <w:spacing w:val="-6"/>
        </w:rPr>
        <w:t xml:space="preserve"> </w:t>
      </w:r>
      <w:r>
        <w:t>therefore</w:t>
      </w:r>
      <w:r>
        <w:rPr>
          <w:spacing w:val="-6"/>
        </w:rPr>
        <w:t xml:space="preserve"> </w:t>
      </w:r>
      <w:r>
        <w:t>the</w:t>
      </w:r>
      <w:r>
        <w:rPr>
          <w:spacing w:val="-6"/>
        </w:rPr>
        <w:t xml:space="preserve"> </w:t>
      </w:r>
      <w:r>
        <w:t>cart</w:t>
      </w:r>
      <w:r>
        <w:rPr>
          <w:spacing w:val="-6"/>
        </w:rPr>
        <w:t xml:space="preserve"> </w:t>
      </w:r>
      <w:r>
        <w:t>system</w:t>
      </w:r>
      <w:r>
        <w:rPr>
          <w:spacing w:val="-9"/>
        </w:rPr>
        <w:t xml:space="preserve"> </w:t>
      </w:r>
      <w:r>
        <w:t>can</w:t>
      </w:r>
      <w:r>
        <w:rPr>
          <w:spacing w:val="-7"/>
        </w:rPr>
        <w:t xml:space="preserve"> </w:t>
      </w:r>
      <w:r>
        <w:t>verify</w:t>
      </w:r>
      <w:r>
        <w:rPr>
          <w:spacing w:val="-14"/>
        </w:rPr>
        <w:t xml:space="preserve"> </w:t>
      </w:r>
      <w:r>
        <w:t>the</w:t>
      </w:r>
      <w:r>
        <w:rPr>
          <w:spacing w:val="-6"/>
        </w:rPr>
        <w:t xml:space="preserve"> </w:t>
      </w:r>
      <w:r>
        <w:t>products</w:t>
      </w:r>
      <w:r>
        <w:rPr>
          <w:spacing w:val="-62"/>
        </w:rPr>
        <w:t xml:space="preserve"> </w:t>
      </w:r>
      <w:r>
        <w:t>and</w:t>
      </w:r>
      <w:r>
        <w:rPr>
          <w:spacing w:val="-2"/>
        </w:rPr>
        <w:t xml:space="preserve"> </w:t>
      </w:r>
      <w:r>
        <w:t>complete</w:t>
      </w:r>
      <w:r>
        <w:rPr>
          <w:spacing w:val="-1"/>
        </w:rPr>
        <w:t xml:space="preserve"> </w:t>
      </w:r>
      <w:r>
        <w:t>the</w:t>
      </w:r>
      <w:r>
        <w:rPr>
          <w:spacing w:val="-1"/>
        </w:rPr>
        <w:t xml:space="preserve"> </w:t>
      </w:r>
      <w:r>
        <w:t>transaction</w:t>
      </w:r>
      <w:r>
        <w:rPr>
          <w:spacing w:val="-1"/>
        </w:rPr>
        <w:t xml:space="preserve"> </w:t>
      </w:r>
      <w:r>
        <w:t>successfully.</w:t>
      </w: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7"/>
        <w:rPr>
          <w:sz w:val="28"/>
        </w:rPr>
      </w:pPr>
    </w:p>
    <w:p>
      <w:pPr>
        <w:pStyle w:val="2"/>
        <w:spacing w:before="167"/>
        <w:ind w:left="1428"/>
      </w:pPr>
    </w:p>
    <w:p>
      <w:pPr>
        <w:pStyle w:val="2"/>
        <w:spacing w:before="167"/>
        <w:ind w:left="1428"/>
      </w:pPr>
    </w:p>
    <w:p>
      <w:pPr>
        <w:pStyle w:val="2"/>
        <w:spacing w:before="167"/>
        <w:ind w:left="1428"/>
        <w:jc w:val="both"/>
        <w:rPr>
          <w:rFonts w:hint="default"/>
          <w:lang w:val="en-IN"/>
        </w:rPr>
        <w:sectPr>
          <w:pgSz w:w="12240" w:h="15840"/>
          <w:pgMar w:top="1500" w:right="880" w:bottom="280" w:left="820" w:header="720" w:footer="720" w:gutter="0"/>
          <w:cols w:space="720" w:num="1"/>
        </w:sectPr>
      </w:pPr>
    </w:p>
    <w:p>
      <w:pPr>
        <w:pStyle w:val="7"/>
        <w:rPr>
          <w:b/>
          <w:sz w:val="20"/>
        </w:rPr>
      </w:pPr>
    </w:p>
    <w:p>
      <w:pPr>
        <w:pStyle w:val="7"/>
        <w:rPr>
          <w:b/>
          <w:sz w:val="32"/>
          <w:szCs w:val="32"/>
        </w:rPr>
      </w:pPr>
    </w:p>
    <w:p>
      <w:pPr>
        <w:pStyle w:val="7"/>
        <w:rPr>
          <w:rFonts w:hint="default"/>
          <w:b/>
          <w:sz w:val="32"/>
          <w:szCs w:val="32"/>
          <w:lang w:val="en-IN"/>
        </w:rPr>
      </w:pPr>
      <w:r>
        <w:rPr>
          <w:rFonts w:hint="default"/>
          <w:b/>
          <w:sz w:val="32"/>
          <w:szCs w:val="32"/>
          <w:lang w:val="en-IN"/>
        </w:rPr>
        <w:t xml:space="preserve">                                               DESCRIPTION</w:t>
      </w:r>
    </w:p>
    <w:p>
      <w:pPr>
        <w:pStyle w:val="7"/>
        <w:spacing w:before="214" w:line="360" w:lineRule="auto"/>
        <w:ind w:left="819" w:right="837"/>
        <w:jc w:val="both"/>
      </w:pPr>
      <w:r>
        <w:t>A</w:t>
      </w:r>
      <w:r>
        <w:rPr>
          <w:spacing w:val="1"/>
        </w:rPr>
        <w:t xml:space="preserve"> </w:t>
      </w:r>
      <w:r>
        <w:t>smart</w:t>
      </w:r>
      <w:r>
        <w:rPr>
          <w:spacing w:val="1"/>
        </w:rPr>
        <w:t xml:space="preserve"> </w:t>
      </w:r>
      <w:r>
        <w:t>shopping</w:t>
      </w:r>
      <w:r>
        <w:rPr>
          <w:spacing w:val="1"/>
        </w:rPr>
        <w:t xml:space="preserve"> </w:t>
      </w:r>
      <w:r>
        <w:t>cart</w:t>
      </w:r>
      <w:r>
        <w:rPr>
          <w:spacing w:val="1"/>
        </w:rPr>
        <w:t xml:space="preserve"> </w:t>
      </w:r>
      <w:r>
        <w:t>is</w:t>
      </w:r>
      <w:r>
        <w:rPr>
          <w:spacing w:val="1"/>
        </w:rPr>
        <w:t xml:space="preserve"> </w:t>
      </w:r>
      <w:r>
        <w:t>an</w:t>
      </w:r>
      <w:r>
        <w:rPr>
          <w:spacing w:val="1"/>
        </w:rPr>
        <w:t xml:space="preserve"> </w:t>
      </w:r>
      <w:r>
        <w:t>innovative</w:t>
      </w:r>
      <w:r>
        <w:rPr>
          <w:spacing w:val="1"/>
        </w:rPr>
        <w:t xml:space="preserve"> </w:t>
      </w:r>
      <w:r>
        <w:t>concept</w:t>
      </w:r>
      <w:r>
        <w:rPr>
          <w:spacing w:val="1"/>
        </w:rPr>
        <w:t xml:space="preserve"> </w:t>
      </w:r>
      <w:r>
        <w:t>that</w:t>
      </w:r>
      <w:r>
        <w:rPr>
          <w:spacing w:val="1"/>
        </w:rPr>
        <w:t xml:space="preserve"> </w:t>
      </w:r>
      <w:r>
        <w:t>combines</w:t>
      </w:r>
      <w:r>
        <w:rPr>
          <w:spacing w:val="1"/>
        </w:rPr>
        <w:t xml:space="preserve"> </w:t>
      </w:r>
      <w:r>
        <w:t>technology with</w:t>
      </w:r>
      <w:r>
        <w:rPr>
          <w:spacing w:val="1"/>
        </w:rPr>
        <w:t xml:space="preserve"> </w:t>
      </w:r>
      <w:r>
        <w:t>traditional shopping to enhance the overall shopping experience. The primary goal of</w:t>
      </w:r>
      <w:r>
        <w:rPr>
          <w:spacing w:val="-62"/>
        </w:rPr>
        <w:t xml:space="preserve"> </w:t>
      </w:r>
      <w:r>
        <w:t>a smart shopping cart is to streamline the shopping process, improve efficiency, and</w:t>
      </w:r>
      <w:r>
        <w:rPr>
          <w:spacing w:val="1"/>
        </w:rPr>
        <w:t xml:space="preserve"> </w:t>
      </w:r>
      <w:r>
        <w:t>provide a more convenient and enjoyable experience for consumers. A description of</w:t>
      </w:r>
      <w:r>
        <w:rPr>
          <w:spacing w:val="-62"/>
        </w:rPr>
        <w:t xml:space="preserve"> </w:t>
      </w:r>
      <w:r>
        <w:t>the key features and components that could be included in a smart shopping cart</w:t>
      </w:r>
      <w:r>
        <w:rPr>
          <w:spacing w:val="1"/>
        </w:rPr>
        <w:t xml:space="preserve"> </w:t>
      </w:r>
      <w:r>
        <w:t>project.</w:t>
      </w:r>
      <w:r>
        <w:rPr>
          <w:spacing w:val="-10"/>
        </w:rPr>
        <w:t xml:space="preserve"> </w:t>
      </w:r>
      <w:r>
        <w:t>Automatic</w:t>
      </w:r>
      <w:r>
        <w:rPr>
          <w:spacing w:val="-9"/>
        </w:rPr>
        <w:t xml:space="preserve"> </w:t>
      </w:r>
      <w:r>
        <w:t>Item</w:t>
      </w:r>
      <w:r>
        <w:rPr>
          <w:spacing w:val="-12"/>
        </w:rPr>
        <w:t xml:space="preserve"> </w:t>
      </w:r>
      <w:r>
        <w:t>Recognition:</w:t>
      </w:r>
      <w:r>
        <w:rPr>
          <w:spacing w:val="-9"/>
        </w:rPr>
        <w:t xml:space="preserve"> </w:t>
      </w:r>
      <w:r>
        <w:t>As</w:t>
      </w:r>
      <w:r>
        <w:rPr>
          <w:spacing w:val="-9"/>
        </w:rPr>
        <w:t xml:space="preserve"> </w:t>
      </w:r>
      <w:r>
        <w:t>items</w:t>
      </w:r>
      <w:r>
        <w:rPr>
          <w:spacing w:val="-10"/>
        </w:rPr>
        <w:t xml:space="preserve"> </w:t>
      </w:r>
      <w:r>
        <w:t>are</w:t>
      </w:r>
      <w:r>
        <w:rPr>
          <w:spacing w:val="-9"/>
        </w:rPr>
        <w:t xml:space="preserve"> </w:t>
      </w:r>
      <w:r>
        <w:t>placed</w:t>
      </w:r>
      <w:r>
        <w:rPr>
          <w:spacing w:val="-10"/>
        </w:rPr>
        <w:t xml:space="preserve"> </w:t>
      </w:r>
      <w:r>
        <w:t>in</w:t>
      </w:r>
      <w:r>
        <w:rPr>
          <w:spacing w:val="-9"/>
        </w:rPr>
        <w:t xml:space="preserve"> </w:t>
      </w:r>
      <w:r>
        <w:t>the</w:t>
      </w:r>
      <w:r>
        <w:rPr>
          <w:spacing w:val="-9"/>
        </w:rPr>
        <w:t xml:space="preserve"> </w:t>
      </w:r>
      <w:r>
        <w:t>cart,</w:t>
      </w:r>
      <w:r>
        <w:rPr>
          <w:spacing w:val="-10"/>
        </w:rPr>
        <w:t xml:space="preserve"> </w:t>
      </w:r>
      <w:r>
        <w:t>the</w:t>
      </w:r>
      <w:r>
        <w:rPr>
          <w:spacing w:val="-9"/>
        </w:rPr>
        <w:t xml:space="preserve"> </w:t>
      </w:r>
      <w:r>
        <w:t>smart</w:t>
      </w:r>
      <w:r>
        <w:rPr>
          <w:spacing w:val="-9"/>
        </w:rPr>
        <w:t xml:space="preserve"> </w:t>
      </w:r>
      <w:r>
        <w:t>system</w:t>
      </w:r>
      <w:r>
        <w:rPr>
          <w:spacing w:val="-63"/>
        </w:rPr>
        <w:t xml:space="preserve"> </w:t>
      </w:r>
      <w:r>
        <w:t>can automatically recognize and add them to the cart's digital inventory.The cart is</w:t>
      </w:r>
      <w:r>
        <w:rPr>
          <w:spacing w:val="1"/>
        </w:rPr>
        <w:t xml:space="preserve"> </w:t>
      </w:r>
      <w:r>
        <w:t>equipped with a touchscreen interface that allows users to interact with the system.</w:t>
      </w:r>
      <w:r>
        <w:rPr>
          <w:spacing w:val="1"/>
        </w:rPr>
        <w:t xml:space="preserve"> </w:t>
      </w:r>
      <w:r>
        <w:t>Users</w:t>
      </w:r>
      <w:r>
        <w:rPr>
          <w:spacing w:val="1"/>
        </w:rPr>
        <w:t xml:space="preserve"> </w:t>
      </w:r>
      <w:r>
        <w:t>can</w:t>
      </w:r>
      <w:r>
        <w:rPr>
          <w:spacing w:val="1"/>
        </w:rPr>
        <w:t xml:space="preserve"> </w:t>
      </w:r>
      <w:r>
        <w:t>view</w:t>
      </w:r>
      <w:r>
        <w:rPr>
          <w:spacing w:val="1"/>
        </w:rPr>
        <w:t xml:space="preserve"> </w:t>
      </w:r>
      <w:r>
        <w:t>their</w:t>
      </w:r>
      <w:r>
        <w:rPr>
          <w:spacing w:val="1"/>
        </w:rPr>
        <w:t xml:space="preserve"> </w:t>
      </w:r>
      <w:r>
        <w:t>shopping</w:t>
      </w:r>
      <w:r>
        <w:rPr>
          <w:spacing w:val="1"/>
        </w:rPr>
        <w:t xml:space="preserve"> </w:t>
      </w:r>
      <w:r>
        <w:t>list,</w:t>
      </w:r>
      <w:r>
        <w:rPr>
          <w:spacing w:val="1"/>
        </w:rPr>
        <w:t xml:space="preserve"> </w:t>
      </w:r>
      <w:r>
        <w:t>check</w:t>
      </w:r>
      <w:r>
        <w:rPr>
          <w:spacing w:val="1"/>
        </w:rPr>
        <w:t xml:space="preserve"> </w:t>
      </w:r>
      <w:r>
        <w:t>prices,</w:t>
      </w:r>
      <w:r>
        <w:rPr>
          <w:spacing w:val="1"/>
        </w:rPr>
        <w:t xml:space="preserve"> </w:t>
      </w:r>
      <w:r>
        <w:t>and</w:t>
      </w:r>
      <w:r>
        <w:rPr>
          <w:spacing w:val="1"/>
        </w:rPr>
        <w:t xml:space="preserve"> </w:t>
      </w:r>
      <w:r>
        <w:t>access</w:t>
      </w:r>
      <w:r>
        <w:rPr>
          <w:spacing w:val="1"/>
        </w:rPr>
        <w:t xml:space="preserve"> </w:t>
      </w:r>
      <w:r>
        <w:t>information</w:t>
      </w:r>
      <w:r>
        <w:rPr>
          <w:spacing w:val="1"/>
        </w:rPr>
        <w:t xml:space="preserve"> </w:t>
      </w:r>
      <w:r>
        <w:t>about</w:t>
      </w:r>
      <w:r>
        <w:rPr>
          <w:spacing w:val="-62"/>
        </w:rPr>
        <w:t xml:space="preserve"> </w:t>
      </w:r>
      <w:r>
        <w:t>products through the cart's interface Bar code Scanner: A built-in bar code scanner</w:t>
      </w:r>
      <w:r>
        <w:rPr>
          <w:spacing w:val="1"/>
        </w:rPr>
        <w:t xml:space="preserve"> </w:t>
      </w:r>
      <w:r>
        <w:t>allows</w:t>
      </w:r>
      <w:r>
        <w:rPr>
          <w:spacing w:val="-6"/>
        </w:rPr>
        <w:t xml:space="preserve"> </w:t>
      </w:r>
      <w:r>
        <w:t>users</w:t>
      </w:r>
      <w:r>
        <w:rPr>
          <w:spacing w:val="-6"/>
        </w:rPr>
        <w:t xml:space="preserve"> </w:t>
      </w:r>
      <w:r>
        <w:t>to</w:t>
      </w:r>
      <w:r>
        <w:rPr>
          <w:spacing w:val="-5"/>
        </w:rPr>
        <w:t xml:space="preserve"> </w:t>
      </w:r>
      <w:r>
        <w:t>scan</w:t>
      </w:r>
      <w:r>
        <w:rPr>
          <w:spacing w:val="-4"/>
        </w:rPr>
        <w:t xml:space="preserve"> </w:t>
      </w:r>
      <w:r>
        <w:t>items</w:t>
      </w:r>
      <w:r>
        <w:rPr>
          <w:spacing w:val="-5"/>
        </w:rPr>
        <w:t xml:space="preserve"> </w:t>
      </w:r>
      <w:r>
        <w:t>for</w:t>
      </w:r>
      <w:r>
        <w:rPr>
          <w:spacing w:val="-6"/>
        </w:rPr>
        <w:t xml:space="preserve"> </w:t>
      </w:r>
      <w:r>
        <w:t>detailed</w:t>
      </w:r>
      <w:r>
        <w:rPr>
          <w:spacing w:val="-4"/>
        </w:rPr>
        <w:t xml:space="preserve"> </w:t>
      </w:r>
      <w:r>
        <w:t>their</w:t>
      </w:r>
      <w:r>
        <w:rPr>
          <w:spacing w:val="-4"/>
        </w:rPr>
        <w:t xml:space="preserve"> </w:t>
      </w:r>
      <w:r>
        <w:t>smartphones</w:t>
      </w:r>
      <w:r>
        <w:rPr>
          <w:spacing w:val="-4"/>
        </w:rPr>
        <w:t xml:space="preserve"> </w:t>
      </w:r>
      <w:r>
        <w:t>with</w:t>
      </w:r>
      <w:r>
        <w:rPr>
          <w:spacing w:val="-4"/>
        </w:rPr>
        <w:t xml:space="preserve"> </w:t>
      </w:r>
      <w:r>
        <w:t>the</w:t>
      </w:r>
      <w:r>
        <w:rPr>
          <w:spacing w:val="-6"/>
        </w:rPr>
        <w:t xml:space="preserve"> </w:t>
      </w:r>
      <w:r>
        <w:t>smart</w:t>
      </w:r>
      <w:r>
        <w:rPr>
          <w:spacing w:val="-6"/>
        </w:rPr>
        <w:t xml:space="preserve"> </w:t>
      </w:r>
      <w:r>
        <w:t>cart</w:t>
      </w:r>
      <w:r>
        <w:rPr>
          <w:spacing w:val="-6"/>
        </w:rPr>
        <w:t xml:space="preserve"> </w:t>
      </w:r>
      <w:r>
        <w:t>through</w:t>
      </w:r>
      <w:r>
        <w:rPr>
          <w:spacing w:val="-4"/>
        </w:rPr>
        <w:t xml:space="preserve"> </w:t>
      </w:r>
      <w:r>
        <w:t>a</w:t>
      </w:r>
      <w:r>
        <w:rPr>
          <w:spacing w:val="-63"/>
        </w:rPr>
        <w:t xml:space="preserve"> </w:t>
      </w:r>
      <w:r>
        <w:t>dedicated mobile app. The app may provide features such as creating shopping lists,</w:t>
      </w:r>
      <w:r>
        <w:rPr>
          <w:spacing w:val="1"/>
        </w:rPr>
        <w:t xml:space="preserve"> </w:t>
      </w:r>
      <w:r>
        <w:t>receiving</w:t>
      </w:r>
      <w:r>
        <w:rPr>
          <w:spacing w:val="-10"/>
        </w:rPr>
        <w:t xml:space="preserve"> </w:t>
      </w:r>
      <w:r>
        <w:t>personalized</w:t>
      </w:r>
      <w:r>
        <w:rPr>
          <w:spacing w:val="-5"/>
        </w:rPr>
        <w:t xml:space="preserve"> </w:t>
      </w:r>
      <w:r>
        <w:t>promotions,</w:t>
      </w:r>
      <w:r>
        <w:rPr>
          <w:spacing w:val="-10"/>
        </w:rPr>
        <w:t xml:space="preserve"> </w:t>
      </w:r>
      <w:r>
        <w:t>and</w:t>
      </w:r>
      <w:r>
        <w:rPr>
          <w:spacing w:val="-9"/>
        </w:rPr>
        <w:t xml:space="preserve"> </w:t>
      </w:r>
      <w:r>
        <w:t>tracking</w:t>
      </w:r>
      <w:r>
        <w:rPr>
          <w:spacing w:val="-10"/>
        </w:rPr>
        <w:t xml:space="preserve"> </w:t>
      </w:r>
      <w:r>
        <w:t>purchases.</w:t>
      </w:r>
      <w:r>
        <w:rPr>
          <w:spacing w:val="-9"/>
        </w:rPr>
        <w:t xml:space="preserve"> </w:t>
      </w:r>
      <w:r>
        <w:t>Automated</w:t>
      </w:r>
      <w:r>
        <w:rPr>
          <w:spacing w:val="-9"/>
        </w:rPr>
        <w:t xml:space="preserve"> </w:t>
      </w:r>
      <w:r>
        <w:t>Checkout:The</w:t>
      </w:r>
      <w:r>
        <w:rPr>
          <w:spacing w:val="-63"/>
        </w:rPr>
        <w:t xml:space="preserve"> </w:t>
      </w:r>
      <w:r>
        <w:t>smart cart can facilitate a seamless checkout process .Integrated payment options</w:t>
      </w:r>
      <w:r>
        <w:rPr>
          <w:spacing w:val="1"/>
        </w:rPr>
        <w:t xml:space="preserve"> </w:t>
      </w:r>
      <w:r>
        <w:t>allow users to pay directly from the cart, reducing the need to wait in traditional</w:t>
      </w:r>
      <w:r>
        <w:rPr>
          <w:spacing w:val="1"/>
        </w:rPr>
        <w:t xml:space="preserve"> </w:t>
      </w:r>
      <w:r>
        <w:t>checkout lines. Product Recommendations: Based on the user's purchase history and</w:t>
      </w:r>
      <w:r>
        <w:rPr>
          <w:spacing w:val="1"/>
        </w:rPr>
        <w:t xml:space="preserve"> </w:t>
      </w:r>
      <w:r>
        <w:t>preferences, the smart cart can suggest additional products</w:t>
      </w:r>
      <w:r>
        <w:rPr>
          <w:spacing w:val="1"/>
        </w:rPr>
        <w:t xml:space="preserve"> </w:t>
      </w:r>
      <w:r>
        <w:t>to enhance the shopping</w:t>
      </w:r>
      <w:r>
        <w:rPr>
          <w:spacing w:val="1"/>
        </w:rPr>
        <w:t xml:space="preserve"> </w:t>
      </w:r>
      <w:r>
        <w:t>experience. Real-Time Analytics: The system can provide real-time analytics to store</w:t>
      </w:r>
      <w:r>
        <w:rPr>
          <w:spacing w:val="-62"/>
        </w:rPr>
        <w:t xml:space="preserve"> </w:t>
      </w:r>
      <w:r>
        <w:t>managers,</w:t>
      </w:r>
      <w:r>
        <w:rPr>
          <w:spacing w:val="1"/>
        </w:rPr>
        <w:t xml:space="preserve"> </w:t>
      </w:r>
      <w:r>
        <w:t>helping</w:t>
      </w:r>
      <w:r>
        <w:rPr>
          <w:spacing w:val="1"/>
        </w:rPr>
        <w:t xml:space="preserve"> </w:t>
      </w:r>
      <w:r>
        <w:t>them</w:t>
      </w:r>
      <w:r>
        <w:rPr>
          <w:spacing w:val="1"/>
        </w:rPr>
        <w:t xml:space="preserve"> </w:t>
      </w:r>
      <w:r>
        <w:t>understand</w:t>
      </w:r>
      <w:r>
        <w:rPr>
          <w:spacing w:val="1"/>
        </w:rPr>
        <w:t xml:space="preserve"> </w:t>
      </w:r>
      <w:r>
        <w:t>customer</w:t>
      </w:r>
      <w:r>
        <w:rPr>
          <w:spacing w:val="1"/>
        </w:rPr>
        <w:t xml:space="preserve"> </w:t>
      </w:r>
      <w:r>
        <w:t>behaviour</w:t>
      </w:r>
      <w:r>
        <w:rPr>
          <w:spacing w:val="1"/>
        </w:rPr>
        <w:t xml:space="preserve"> </w:t>
      </w:r>
      <w:r>
        <w:t>,</w:t>
      </w:r>
      <w:r>
        <w:rPr>
          <w:spacing w:val="1"/>
        </w:rPr>
        <w:t xml:space="preserve"> </w:t>
      </w:r>
      <w:r>
        <w:t>popular</w:t>
      </w:r>
      <w:r>
        <w:rPr>
          <w:spacing w:val="1"/>
        </w:rPr>
        <w:t xml:space="preserve"> </w:t>
      </w:r>
      <w:r>
        <w:t>products,</w:t>
      </w:r>
      <w:r>
        <w:rPr>
          <w:spacing w:val="1"/>
        </w:rPr>
        <w:t xml:space="preserve"> </w:t>
      </w:r>
      <w:r>
        <w:t>and</w:t>
      </w:r>
      <w:r>
        <w:rPr>
          <w:spacing w:val="-62"/>
        </w:rPr>
        <w:t xml:space="preserve"> </w:t>
      </w:r>
      <w:r>
        <w:t>optimize inventory management. Implementing a smart shopping cart system can</w:t>
      </w:r>
      <w:r>
        <w:rPr>
          <w:spacing w:val="1"/>
        </w:rPr>
        <w:t xml:space="preserve"> </w:t>
      </w:r>
      <w:r>
        <w:t>significantly</w:t>
      </w:r>
      <w:r>
        <w:rPr>
          <w:spacing w:val="1"/>
        </w:rPr>
        <w:t xml:space="preserve"> </w:t>
      </w:r>
      <w:r>
        <w:t>enhance</w:t>
      </w:r>
      <w:r>
        <w:rPr>
          <w:spacing w:val="1"/>
        </w:rPr>
        <w:t xml:space="preserve"> </w:t>
      </w:r>
      <w:r>
        <w:t>the</w:t>
      </w:r>
      <w:r>
        <w:rPr>
          <w:spacing w:val="1"/>
        </w:rPr>
        <w:t xml:space="preserve"> </w:t>
      </w:r>
      <w:r>
        <w:t>efficiency</w:t>
      </w:r>
      <w:r>
        <w:rPr>
          <w:spacing w:val="1"/>
        </w:rPr>
        <w:t xml:space="preserve"> </w:t>
      </w:r>
      <w:r>
        <w:t>of</w:t>
      </w:r>
      <w:r>
        <w:rPr>
          <w:spacing w:val="1"/>
        </w:rPr>
        <w:t xml:space="preserve"> </w:t>
      </w:r>
      <w:r>
        <w:t>the</w:t>
      </w:r>
      <w:r>
        <w:rPr>
          <w:spacing w:val="1"/>
        </w:rPr>
        <w:t xml:space="preserve"> </w:t>
      </w:r>
      <w:r>
        <w:t>shopping</w:t>
      </w:r>
      <w:r>
        <w:rPr>
          <w:spacing w:val="1"/>
        </w:rPr>
        <w:t xml:space="preserve"> </w:t>
      </w:r>
      <w:r>
        <w:t>process,</w:t>
      </w:r>
      <w:r>
        <w:rPr>
          <w:spacing w:val="1"/>
        </w:rPr>
        <w:t xml:space="preserve"> </w:t>
      </w:r>
      <w:r>
        <w:t>improve</w:t>
      </w:r>
      <w:r>
        <w:rPr>
          <w:spacing w:val="1"/>
        </w:rPr>
        <w:t xml:space="preserve"> </w:t>
      </w:r>
      <w:r>
        <w:t>customer</w:t>
      </w:r>
      <w:r>
        <w:rPr>
          <w:spacing w:val="-62"/>
        </w:rPr>
        <w:t xml:space="preserve"> </w:t>
      </w:r>
      <w:r>
        <w:t>satisfaction. It is also improved many times according to requirements of sellers and</w:t>
      </w:r>
      <w:r>
        <w:rPr>
          <w:spacing w:val="1"/>
        </w:rPr>
        <w:t xml:space="preserve"> </w:t>
      </w:r>
      <w:r>
        <w:t>customers. It does the same work that is calculating the bill, gives it to the customer</w:t>
      </w:r>
      <w:r>
        <w:rPr>
          <w:spacing w:val="1"/>
        </w:rPr>
        <w:t xml:space="preserve"> </w:t>
      </w:r>
      <w:r>
        <w:t>and</w:t>
      </w:r>
      <w:r>
        <w:rPr>
          <w:spacing w:val="-2"/>
        </w:rPr>
        <w:t xml:space="preserve"> </w:t>
      </w:r>
      <w:r>
        <w:t>maintain</w:t>
      </w:r>
      <w:r>
        <w:rPr>
          <w:spacing w:val="-2"/>
        </w:rPr>
        <w:t xml:space="preserve"> </w:t>
      </w:r>
      <w:r>
        <w:t>proper</w:t>
      </w:r>
      <w:r>
        <w:rPr>
          <w:spacing w:val="-2"/>
        </w:rPr>
        <w:t xml:space="preserve"> </w:t>
      </w:r>
      <w:r>
        <w:t>database.</w:t>
      </w:r>
      <w:r>
        <w:rPr>
          <w:spacing w:val="-2"/>
        </w:rPr>
        <w:t xml:space="preserve"> </w:t>
      </w:r>
      <w:r>
        <w:t>They</w:t>
      </w:r>
      <w:r>
        <w:rPr>
          <w:spacing w:val="-7"/>
        </w:rPr>
        <w:t xml:space="preserve"> </w:t>
      </w:r>
      <w:r>
        <w:t>are</w:t>
      </w:r>
      <w:r>
        <w:rPr>
          <w:spacing w:val="-2"/>
        </w:rPr>
        <w:t xml:space="preserve"> </w:t>
      </w:r>
      <w:r>
        <w:t>accurate</w:t>
      </w:r>
      <w:r>
        <w:rPr>
          <w:spacing w:val="-2"/>
        </w:rPr>
        <w:t xml:space="preserve"> </w:t>
      </w:r>
      <w:r>
        <w:t>in</w:t>
      </w:r>
      <w:r>
        <w:rPr>
          <w:spacing w:val="-2"/>
        </w:rPr>
        <w:t xml:space="preserve"> </w:t>
      </w:r>
      <w:r>
        <w:t>calculation</w:t>
      </w:r>
      <w:r>
        <w:rPr>
          <w:spacing w:val="-2"/>
        </w:rPr>
        <w:t xml:space="preserve"> </w:t>
      </w:r>
      <w:r>
        <w:t>and</w:t>
      </w:r>
      <w:r>
        <w:rPr>
          <w:spacing w:val="-1"/>
        </w:rPr>
        <w:t xml:space="preserve"> </w:t>
      </w:r>
      <w:r>
        <w:t>printing,</w:t>
      </w:r>
      <w:r>
        <w:rPr>
          <w:spacing w:val="-2"/>
        </w:rPr>
        <w:t xml:space="preserve"> </w:t>
      </w:r>
      <w:r>
        <w:t>they</w:t>
      </w:r>
      <w:r>
        <w:rPr>
          <w:spacing w:val="-7"/>
        </w:rPr>
        <w:t xml:space="preserve"> </w:t>
      </w:r>
      <w:r>
        <w:t>also</w:t>
      </w:r>
      <w:r>
        <w:rPr>
          <w:spacing w:val="-63"/>
        </w:rPr>
        <w:t xml:space="preserve"> </w:t>
      </w:r>
      <w:r>
        <w:t>generate. The billing system is built to help supermarkets calculate and display bills</w:t>
      </w:r>
      <w:r>
        <w:rPr>
          <w:spacing w:val="1"/>
        </w:rPr>
        <w:t xml:space="preserve"> </w:t>
      </w:r>
      <w:r>
        <w:t>and</w:t>
      </w:r>
      <w:r>
        <w:rPr>
          <w:spacing w:val="-5"/>
        </w:rPr>
        <w:t xml:space="preserve"> </w:t>
      </w:r>
      <w:r>
        <w:t>serve</w:t>
      </w:r>
      <w:r>
        <w:rPr>
          <w:spacing w:val="-4"/>
        </w:rPr>
        <w:t xml:space="preserve"> </w:t>
      </w:r>
      <w:r>
        <w:t>the</w:t>
      </w:r>
      <w:r>
        <w:rPr>
          <w:spacing w:val="-5"/>
        </w:rPr>
        <w:t xml:space="preserve"> </w:t>
      </w:r>
      <w:r>
        <w:t>customer</w:t>
      </w:r>
      <w:r>
        <w:rPr>
          <w:spacing w:val="-4"/>
        </w:rPr>
        <w:t xml:space="preserve"> </w:t>
      </w:r>
      <w:r>
        <w:t>in</w:t>
      </w:r>
      <w:r>
        <w:rPr>
          <w:spacing w:val="-5"/>
        </w:rPr>
        <w:t xml:space="preserve"> </w:t>
      </w:r>
      <w:r>
        <w:t>a</w:t>
      </w:r>
      <w:r>
        <w:rPr>
          <w:spacing w:val="-4"/>
        </w:rPr>
        <w:t xml:space="preserve"> </w:t>
      </w:r>
      <w:r>
        <w:t>faster</w:t>
      </w:r>
      <w:r>
        <w:rPr>
          <w:spacing w:val="-5"/>
        </w:rPr>
        <w:t xml:space="preserve"> </w:t>
      </w:r>
      <w:r>
        <w:t>and</w:t>
      </w:r>
      <w:r>
        <w:rPr>
          <w:spacing w:val="-4"/>
        </w:rPr>
        <w:t xml:space="preserve"> </w:t>
      </w:r>
      <w:r>
        <w:t>efficient</w:t>
      </w:r>
      <w:r>
        <w:rPr>
          <w:spacing w:val="-5"/>
        </w:rPr>
        <w:t xml:space="preserve"> </w:t>
      </w:r>
      <w:r>
        <w:t>manner.</w:t>
      </w:r>
      <w:r>
        <w:rPr>
          <w:spacing w:val="-4"/>
        </w:rPr>
        <w:t xml:space="preserve"> </w:t>
      </w:r>
      <w:r>
        <w:t>This</w:t>
      </w:r>
      <w:r>
        <w:rPr>
          <w:spacing w:val="-4"/>
        </w:rPr>
        <w:t xml:space="preserve"> </w:t>
      </w:r>
      <w:r>
        <w:t>software</w:t>
      </w:r>
      <w:r>
        <w:rPr>
          <w:spacing w:val="-3"/>
        </w:rPr>
        <w:t xml:space="preserve"> </w:t>
      </w:r>
      <w:r>
        <w:t>project</w:t>
      </w:r>
      <w:r>
        <w:rPr>
          <w:spacing w:val="-4"/>
        </w:rPr>
        <w:t xml:space="preserve"> </w:t>
      </w:r>
      <w:r>
        <w:t>consists</w:t>
      </w:r>
      <w:r>
        <w:rPr>
          <w:spacing w:val="-63"/>
        </w:rPr>
        <w:t xml:space="preserve"> </w:t>
      </w:r>
      <w:r>
        <w:t>of</w:t>
      </w:r>
      <w:r>
        <w:rPr>
          <w:spacing w:val="3"/>
        </w:rPr>
        <w:t xml:space="preserve"> </w:t>
      </w:r>
      <w:r>
        <w:t>effective</w:t>
      </w:r>
      <w:r>
        <w:rPr>
          <w:spacing w:val="-2"/>
        </w:rPr>
        <w:t xml:space="preserve"> </w:t>
      </w:r>
      <w:r>
        <w:t>and</w:t>
      </w:r>
      <w:r>
        <w:rPr>
          <w:spacing w:val="-1"/>
        </w:rPr>
        <w:t xml:space="preserve"> </w:t>
      </w:r>
      <w:r>
        <w:t>easy</w:t>
      </w:r>
    </w:p>
    <w:p>
      <w:pPr>
        <w:pStyle w:val="3"/>
        <w:spacing w:before="8"/>
        <w:ind w:left="1544" w:right="2219"/>
        <w:jc w:val="center"/>
      </w:pPr>
    </w:p>
    <w:p>
      <w:pPr>
        <w:pStyle w:val="3"/>
        <w:spacing w:before="8"/>
        <w:ind w:left="1544" w:right="2219"/>
        <w:jc w:val="center"/>
      </w:pPr>
    </w:p>
    <w:p>
      <w:pPr>
        <w:pStyle w:val="3"/>
        <w:spacing w:before="8"/>
        <w:ind w:left="0" w:leftChars="0" w:right="2219" w:firstLine="1761" w:firstLineChars="400"/>
        <w:jc w:val="center"/>
        <w:rPr>
          <w:rFonts w:hint="default"/>
          <w:b/>
          <w:bCs/>
          <w:sz w:val="44"/>
          <w:szCs w:val="44"/>
          <w:lang w:val="en-IN"/>
        </w:rPr>
      </w:pPr>
      <w:r>
        <w:rPr>
          <w:rFonts w:hint="default"/>
          <w:b/>
          <w:bCs/>
          <w:sz w:val="44"/>
          <w:szCs w:val="44"/>
          <w:lang w:val="en-IN"/>
        </w:rPr>
        <w:t>PROJECT KIT PHOTO GRAPH</w:t>
      </w:r>
    </w:p>
    <w:p>
      <w:pPr>
        <w:pStyle w:val="3"/>
        <w:spacing w:before="8"/>
        <w:ind w:left="0" w:leftChars="0" w:right="2219" w:firstLine="1761" w:firstLineChars="400"/>
        <w:jc w:val="center"/>
        <w:rPr>
          <w:rFonts w:hint="default"/>
          <w:b/>
          <w:bCs/>
          <w:sz w:val="44"/>
          <w:szCs w:val="44"/>
          <w:lang w:val="en-IN"/>
        </w:rPr>
      </w:pPr>
    </w:p>
    <w:p>
      <w:pPr>
        <w:pStyle w:val="3"/>
        <w:spacing w:before="8"/>
        <w:ind w:left="1544" w:right="2219"/>
        <w:jc w:val="center"/>
        <w:rPr>
          <w:b/>
          <w:bCs/>
        </w:rPr>
      </w:pPr>
      <w:r>
        <w:rPr>
          <w:rFonts w:ascii="SimSun" w:hAnsi="SimSun" w:eastAsia="SimSun" w:cs="SimSun"/>
          <w:sz w:val="24"/>
          <w:szCs w:val="24"/>
        </w:rPr>
        <w:drawing>
          <wp:inline distT="0" distB="0" distL="114300" distR="114300">
            <wp:extent cx="304800" cy="304800"/>
            <wp:effectExtent l="0" t="0" r="0" b="0"/>
            <wp:docPr id="27"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8"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3"/>
        <w:spacing w:before="8"/>
        <w:ind w:right="2219"/>
        <w:jc w:val="both"/>
        <w:rPr>
          <w:rFonts w:hint="default"/>
          <w:b/>
          <w:bCs/>
          <w:lang w:val="en-IN"/>
        </w:rPr>
        <w:sectPr>
          <w:pgSz w:w="12240" w:h="15840"/>
          <w:pgMar w:top="1500" w:right="880" w:bottom="280" w:left="820" w:header="720" w:footer="720" w:gutter="0"/>
          <w:cols w:space="720" w:num="1"/>
        </w:sectPr>
      </w:pPr>
      <w:r>
        <w:rPr>
          <w:rFonts w:hint="default"/>
          <w:b/>
          <w:bCs/>
          <w:lang w:val="en-IN"/>
        </w:rPr>
        <w:drawing>
          <wp:inline distT="0" distB="0" distL="114300" distR="114300">
            <wp:extent cx="6303010" cy="5017135"/>
            <wp:effectExtent l="0" t="0" r="8890" b="12065"/>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10"/>
                    <a:stretch>
                      <a:fillRect/>
                    </a:stretch>
                  </pic:blipFill>
                  <pic:spPr>
                    <a:xfrm>
                      <a:off x="0" y="0"/>
                      <a:ext cx="6303010" cy="5017135"/>
                    </a:xfrm>
                    <a:prstGeom prst="rect">
                      <a:avLst/>
                    </a:prstGeom>
                  </pic:spPr>
                </pic:pic>
              </a:graphicData>
            </a:graphic>
          </wp:inline>
        </w:drawing>
      </w:r>
    </w:p>
    <w:p>
      <w:pPr>
        <w:pStyle w:val="7"/>
        <w:rPr>
          <w:b/>
          <w:sz w:val="20"/>
        </w:rPr>
      </w:pPr>
    </w:p>
    <w:p>
      <w:pPr>
        <w:spacing w:before="221"/>
        <w:ind w:left="2198" w:right="2219" w:firstLine="0"/>
        <w:jc w:val="center"/>
        <w:rPr>
          <w:b/>
          <w:sz w:val="26"/>
        </w:rPr>
      </w:pPr>
      <w:r>
        <w:rPr>
          <w:b/>
          <w:sz w:val="26"/>
        </w:rPr>
        <w:t>PROPOSED</w:t>
      </w:r>
      <w:r>
        <w:rPr>
          <w:b/>
          <w:spacing w:val="-4"/>
          <w:sz w:val="26"/>
        </w:rPr>
        <w:t xml:space="preserve"> </w:t>
      </w:r>
      <w:r>
        <w:rPr>
          <w:b/>
          <w:sz w:val="26"/>
        </w:rPr>
        <w:t>METHODOLOGY</w:t>
      </w:r>
    </w:p>
    <w:p>
      <w:pPr>
        <w:pStyle w:val="7"/>
        <w:rPr>
          <w:b/>
          <w:sz w:val="28"/>
        </w:rPr>
      </w:pPr>
    </w:p>
    <w:p>
      <w:pPr>
        <w:pStyle w:val="7"/>
        <w:rPr>
          <w:b/>
          <w:sz w:val="24"/>
        </w:rPr>
      </w:pPr>
    </w:p>
    <w:p>
      <w:pPr>
        <w:spacing w:before="1"/>
        <w:ind w:left="819" w:right="0" w:firstLine="0"/>
        <w:jc w:val="left"/>
        <w:rPr>
          <w:b/>
          <w:sz w:val="26"/>
        </w:rPr>
      </w:pPr>
      <w:r>
        <w:rPr>
          <w:b/>
          <w:sz w:val="26"/>
        </w:rPr>
        <w:t>3.1</w:t>
      </w:r>
      <w:r>
        <w:rPr>
          <w:b/>
          <w:spacing w:val="-2"/>
          <w:sz w:val="26"/>
        </w:rPr>
        <w:t xml:space="preserve"> </w:t>
      </w:r>
      <w:r>
        <w:rPr>
          <w:b/>
          <w:sz w:val="26"/>
        </w:rPr>
        <w:t>BLOCK</w:t>
      </w:r>
      <w:r>
        <w:rPr>
          <w:b/>
          <w:spacing w:val="-2"/>
          <w:sz w:val="26"/>
        </w:rPr>
        <w:t xml:space="preserve"> </w:t>
      </w:r>
      <w:r>
        <w:rPr>
          <w:b/>
          <w:sz w:val="26"/>
        </w:rPr>
        <w:t>DIAGRAM</w:t>
      </w:r>
    </w:p>
    <w:p>
      <w:pPr>
        <w:pStyle w:val="7"/>
        <w:rPr>
          <w:b/>
          <w:sz w:val="28"/>
        </w:rPr>
      </w:pPr>
    </w:p>
    <w:p>
      <w:pPr>
        <w:pStyle w:val="7"/>
        <w:rPr>
          <w:b/>
          <w:sz w:val="28"/>
        </w:rPr>
      </w:pPr>
    </w:p>
    <w:p>
      <w:pPr>
        <w:pStyle w:val="7"/>
        <w:spacing w:before="5"/>
        <w:rPr>
          <w:b/>
          <w:sz w:val="34"/>
        </w:rPr>
      </w:pPr>
    </w:p>
    <w:p>
      <w:pPr>
        <w:pStyle w:val="2"/>
        <w:tabs>
          <w:tab w:val="left" w:pos="4528"/>
          <w:tab w:val="left" w:pos="7585"/>
        </w:tabs>
        <w:spacing w:line="360" w:lineRule="auto"/>
        <w:ind w:left="819" w:right="1614"/>
        <w:jc w:val="left"/>
      </w:pPr>
      <w:r>
        <w:t>LCD</w:t>
      </w:r>
      <w:r>
        <w:rPr>
          <w:spacing w:val="-2"/>
        </w:rPr>
        <w:t xml:space="preserve"> </w:t>
      </w:r>
      <w:r>
        <w:t>DISPLAY</w:t>
      </w:r>
      <w:r>
        <w:tab/>
      </w:r>
      <w:r>
        <w:t>OUTPUT</w:t>
      </w:r>
      <w:r>
        <w:tab/>
      </w:r>
      <w:r>
        <w:rPr>
          <w:spacing w:val="-1"/>
        </w:rPr>
        <w:t>AURDINO</w:t>
      </w:r>
      <w:r>
        <w:rPr>
          <w:spacing w:val="-67"/>
        </w:rPr>
        <w:t xml:space="preserve"> </w:t>
      </w:r>
      <w:r>
        <w:t>BOARD</w:t>
      </w:r>
    </w:p>
    <w:p>
      <w:pPr>
        <w:pStyle w:val="7"/>
        <w:rPr>
          <w:b/>
          <w:sz w:val="20"/>
        </w:rPr>
      </w:pPr>
    </w:p>
    <w:p>
      <w:pPr>
        <w:pStyle w:val="7"/>
        <w:spacing w:before="1"/>
        <w:rPr>
          <w:b/>
          <w:sz w:val="10"/>
        </w:rPr>
      </w:pPr>
      <w:r>
        <w:drawing>
          <wp:anchor distT="0" distB="0" distL="0" distR="0" simplePos="0" relativeHeight="251660288" behindDoc="0" locked="0" layoutInCell="1" allowOverlap="1">
            <wp:simplePos x="0" y="0"/>
            <wp:positionH relativeFrom="page">
              <wp:posOffset>1041400</wp:posOffset>
            </wp:positionH>
            <wp:positionV relativeFrom="paragraph">
              <wp:posOffset>98425</wp:posOffset>
            </wp:positionV>
            <wp:extent cx="2077085" cy="119507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1" cstate="print"/>
                    <a:stretch>
                      <a:fillRect/>
                    </a:stretch>
                  </pic:blipFill>
                  <pic:spPr>
                    <a:xfrm>
                      <a:off x="0" y="0"/>
                      <a:ext cx="2076871" cy="1194815"/>
                    </a:xfrm>
                    <a:prstGeom prst="rect">
                      <a:avLst/>
                    </a:prstGeom>
                  </pic:spPr>
                </pic:pic>
              </a:graphicData>
            </a:graphic>
          </wp:anchor>
        </w:drawing>
      </w: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4"/>
        </w:rPr>
      </w:pPr>
    </w:p>
    <w:p>
      <w:pPr>
        <w:pStyle w:val="3"/>
        <w:spacing w:before="89"/>
        <w:ind w:left="819"/>
      </w:pPr>
      <w:r>
        <w:pict>
          <v:group id="_x0000_s1026" o:spid="_x0000_s1026" o:spt="203" style="position:absolute;left:0pt;margin-left:262.75pt;margin-top:-208.95pt;height:262.65pt;width:259.35pt;mso-position-horizontal-relative:page;z-index:-251655168;mso-width-relative:page;mso-height-relative:page;" coordorigin="5256,-4179" coordsize="5187,5253">
            <o:lock v:ext="edit"/>
            <v:shape id="_x0000_s1027" o:spid="_x0000_s1027" o:spt="75" type="#_x0000_t75" style="position:absolute;left:6920;top:-4180;height:2662;width:3523;" filled="f" stroked="f" coordsize="21600,21600">
              <v:path/>
              <v:fill on="f" focussize="0,0"/>
              <v:stroke on="f"/>
              <v:imagedata r:id="rId12" o:title=""/>
              <o:lock v:ext="edit" aspectratio="t"/>
            </v:shape>
            <v:shape id="_x0000_s1028" o:spid="_x0000_s1028" style="position:absolute;left:8935;top:-1639;height:2692;width:765;" fillcolor="#4F81BC" filled="t" stroked="f" coordorigin="8935,-1638" coordsize="765,2692" path="m9318,-1638l8935,-1256,9126,-1256,9126,1054,9509,1054,9509,-1256,9700,-1256,9318,-1638xe">
              <v:path arrowok="t"/>
              <v:fill on="t" focussize="0,0"/>
              <v:stroke on="f"/>
              <v:imagedata o:title=""/>
              <o:lock v:ext="edit"/>
            </v:shape>
            <v:shape id="_x0000_s1029" o:spid="_x0000_s1029" style="position:absolute;left:8935;top:-1639;height:2692;width:765;" filled="f" stroked="t" coordorigin="8935,-1638" coordsize="765,2692" path="m8935,-1256l9318,-1638,9700,-1256,9509,-1256,9509,1054,9126,1054,9126,-1256,8935,-1256xe">
              <v:path arrowok="t"/>
              <v:fill on="f" focussize="0,0"/>
              <v:stroke weight="2pt" color="#375F92"/>
              <v:imagedata o:title=""/>
              <o:lock v:ext="edit"/>
            </v:shape>
            <v:shape id="_x0000_s1030" o:spid="_x0000_s1030" style="position:absolute;left:5276;top:-3238;height:1104;width:1621;" fillcolor="#4F81BC" filled="t" stroked="f" coordorigin="5276,-3237" coordsize="1621,1104" path="m5828,-3237l5276,-2685,5828,-2133,5828,-2409,6897,-2409,6897,-2961,5828,-2961,5828,-3237xe">
              <v:path arrowok="t"/>
              <v:fill on="t" focussize="0,0"/>
              <v:stroke on="f"/>
              <v:imagedata o:title=""/>
              <o:lock v:ext="edit"/>
            </v:shape>
            <v:shape id="_x0000_s1031" o:spid="_x0000_s1031" style="position:absolute;left:5276;top:-3238;height:1104;width:1621;" filled="f" stroked="t" coordorigin="5276,-3237" coordsize="1621,1104" path="m5276,-2685l5828,-3237,5828,-2961,6897,-2961,6897,-2409,5828,-2409,5828,-2133,5276,-2685xe">
              <v:path arrowok="t"/>
              <v:fill on="f" focussize="0,0"/>
              <v:stroke weight="2pt" color="#375F92"/>
              <v:imagedata o:title=""/>
              <o:lock v:ext="edit"/>
            </v:shape>
            <v:shape id="_x0000_s1032" o:spid="_x0000_s1032" o:spt="202" type="#_x0000_t202" style="position:absolute;left:5256;top:-4180;height:5253;width:5187;" filled="f" stroked="f" coordsize="21600,21600">
              <v:path/>
              <v:fill on="f" focussize="0,0"/>
              <v:stroke on="f" joinstyle="miter"/>
              <v:imagedata o:title=""/>
              <o:lock v:ext="edit"/>
              <v:textbox inset="0mm,0mm,0mm,0mm">
                <w:txbxContent>
                  <w:p>
                    <w:pPr>
                      <w:spacing w:before="0" w:line="240" w:lineRule="auto"/>
                      <w:rPr>
                        <w:b/>
                        <w:sz w:val="34"/>
                      </w:rPr>
                    </w:pPr>
                  </w:p>
                  <w:p>
                    <w:pPr>
                      <w:spacing w:before="0" w:line="240" w:lineRule="auto"/>
                      <w:rPr>
                        <w:b/>
                        <w:sz w:val="34"/>
                      </w:rPr>
                    </w:pPr>
                  </w:p>
                  <w:p>
                    <w:pPr>
                      <w:spacing w:before="0" w:line="240" w:lineRule="auto"/>
                      <w:rPr>
                        <w:b/>
                        <w:sz w:val="34"/>
                      </w:rPr>
                    </w:pPr>
                  </w:p>
                  <w:p>
                    <w:pPr>
                      <w:spacing w:before="0" w:line="240" w:lineRule="auto"/>
                      <w:rPr>
                        <w:b/>
                        <w:sz w:val="34"/>
                      </w:rPr>
                    </w:pPr>
                  </w:p>
                  <w:p>
                    <w:pPr>
                      <w:spacing w:before="0" w:line="240" w:lineRule="auto"/>
                      <w:rPr>
                        <w:b/>
                        <w:sz w:val="34"/>
                      </w:rPr>
                    </w:pPr>
                  </w:p>
                  <w:p>
                    <w:pPr>
                      <w:spacing w:before="0" w:line="240" w:lineRule="auto"/>
                      <w:rPr>
                        <w:b/>
                        <w:sz w:val="34"/>
                      </w:rPr>
                    </w:pPr>
                  </w:p>
                  <w:p>
                    <w:pPr>
                      <w:spacing w:before="0" w:line="240" w:lineRule="auto"/>
                      <w:rPr>
                        <w:b/>
                        <w:sz w:val="34"/>
                      </w:rPr>
                    </w:pPr>
                  </w:p>
                  <w:p>
                    <w:pPr>
                      <w:spacing w:before="0" w:line="240" w:lineRule="auto"/>
                      <w:rPr>
                        <w:b/>
                        <w:sz w:val="34"/>
                      </w:rPr>
                    </w:pPr>
                  </w:p>
                  <w:p>
                    <w:pPr>
                      <w:spacing w:before="0" w:line="240" w:lineRule="auto"/>
                      <w:rPr>
                        <w:b/>
                        <w:sz w:val="34"/>
                      </w:rPr>
                    </w:pPr>
                  </w:p>
                  <w:p>
                    <w:pPr>
                      <w:spacing w:before="196"/>
                      <w:ind w:left="752" w:right="0" w:firstLine="0"/>
                      <w:jc w:val="left"/>
                      <w:rPr>
                        <w:b/>
                        <w:sz w:val="32"/>
                      </w:rPr>
                    </w:pPr>
                    <w:r>
                      <w:rPr>
                        <w:b/>
                        <w:sz w:val="32"/>
                      </w:rPr>
                      <w:t>PROCESSING</w:t>
                    </w:r>
                    <w:r>
                      <w:rPr>
                        <w:b/>
                        <w:spacing w:val="-2"/>
                        <w:sz w:val="32"/>
                      </w:rPr>
                      <w:t xml:space="preserve"> </w:t>
                    </w:r>
                    <w:r>
                      <w:rPr>
                        <w:b/>
                        <w:sz w:val="32"/>
                      </w:rPr>
                      <w:t>UNIT</w:t>
                    </w:r>
                  </w:p>
                  <w:p>
                    <w:pPr>
                      <w:spacing w:before="185"/>
                      <w:ind w:left="1813" w:right="0" w:firstLine="0"/>
                      <w:jc w:val="left"/>
                      <w:rPr>
                        <w:b/>
                        <w:sz w:val="26"/>
                      </w:rPr>
                    </w:pPr>
                    <w:r>
                      <w:rPr>
                        <w:b/>
                        <w:sz w:val="26"/>
                      </w:rPr>
                      <w:t>QR</w:t>
                    </w:r>
                    <w:r>
                      <w:rPr>
                        <w:b/>
                        <w:spacing w:val="-1"/>
                        <w:sz w:val="26"/>
                      </w:rPr>
                      <w:t xml:space="preserve"> </w:t>
                    </w:r>
                    <w:r>
                      <w:rPr>
                        <w:b/>
                        <w:sz w:val="26"/>
                      </w:rPr>
                      <w:t>SCANNER</w:t>
                    </w:r>
                  </w:p>
                </w:txbxContent>
              </v:textbox>
            </v:shape>
          </v:group>
        </w:pict>
      </w:r>
      <w:r>
        <w:pict>
          <v:group id="_x0000_s1033" o:spid="_x0000_s1033" o:spt="203" style="position:absolute;left:0pt;margin-left:82pt;margin-top:26.75pt;height:169pt;width:235.35pt;mso-position-horizontal-relative:page;z-index:-251654144;mso-width-relative:page;mso-height-relative:page;" coordorigin="1640,535" coordsize="4707,3380">
            <o:lock v:ext="edit"/>
            <v:shape id="_x0000_s1034" o:spid="_x0000_s1034" o:spt="75" type="#_x0000_t75" style="position:absolute;left:1640;top:535;height:3380;width:3201;" filled="f" stroked="f" coordsize="21600,21600">
              <v:path/>
              <v:fill on="f" focussize="0,0"/>
              <v:stroke on="f"/>
              <v:imagedata r:id="rId13" o:title=""/>
              <o:lock v:ext="edit" aspectratio="t"/>
            </v:shape>
            <v:shape id="_x0000_s1035" o:spid="_x0000_s1035" style="position:absolute;left:4785;top:2269;height:765;width:1542;" fillcolor="#4F81BC" filled="t" stroked="f" coordorigin="4785,2269" coordsize="1542,765" path="m5944,2269l5944,2460,4785,2460,4785,2843,5944,2843,5944,3034,6327,2652,5944,2269xe">
              <v:path arrowok="t"/>
              <v:fill on="t" focussize="0,0"/>
              <v:stroke on="f"/>
              <v:imagedata o:title=""/>
              <o:lock v:ext="edit"/>
            </v:shape>
            <v:shape id="_x0000_s1036" o:spid="_x0000_s1036" style="position:absolute;left:4785;top:2269;height:765;width:1542;" filled="f" stroked="t" coordorigin="4785,2269" coordsize="1542,765" path="m4785,2460l5944,2460,5944,2269,6327,2652,5944,3034,5944,2843,4785,2843,4785,2460xe">
              <v:path arrowok="t"/>
              <v:fill on="f" focussize="0,0"/>
              <v:stroke weight="2pt" color="#375F92"/>
              <v:imagedata o:title=""/>
              <o:lock v:ext="edit"/>
            </v:shape>
          </v:group>
        </w:pict>
      </w:r>
      <w:r>
        <w:t>TROLLEY</w:t>
      </w:r>
    </w:p>
    <w:p>
      <w:pPr>
        <w:pStyle w:val="7"/>
        <w:rPr>
          <w:b/>
          <w:sz w:val="20"/>
        </w:rPr>
      </w:pPr>
    </w:p>
    <w:p>
      <w:pPr>
        <w:pStyle w:val="7"/>
        <w:rPr>
          <w:b/>
          <w:sz w:val="20"/>
        </w:rPr>
      </w:pPr>
    </w:p>
    <w:p>
      <w:pPr>
        <w:pStyle w:val="7"/>
        <w:rPr>
          <w:b/>
          <w:sz w:val="20"/>
        </w:rPr>
      </w:pPr>
    </w:p>
    <w:p>
      <w:pPr>
        <w:pStyle w:val="7"/>
        <w:spacing w:before="3"/>
        <w:rPr>
          <w:b/>
          <w:sz w:val="10"/>
        </w:rPr>
      </w:pPr>
      <w:r>
        <w:pict>
          <v:shape id="_x0000_s1037" o:spid="_x0000_s1037" o:spt="202" type="#_x0000_t202" style="position:absolute;left:0pt;margin-left:246.4pt;margin-top:130.05pt;height:15.55pt;width:42.25pt;mso-position-horizontal-relative:page;mso-wrap-distance-bottom:0pt;mso-wrap-distance-top:0pt;z-index:-251653120;mso-width-relative:page;mso-height-relative:page;" filled="f" stroked="f" coordsize="21600,21600">
            <v:path/>
            <v:fill on="f" focussize="0,0"/>
            <v:stroke on="f" joinstyle="miter"/>
            <v:imagedata o:title=""/>
            <o:lock v:ext="edit"/>
            <v:textbox inset="0mm,0mm,0mm,0mm">
              <w:txbxContent>
                <w:p>
                  <w:pPr>
                    <w:spacing w:before="0" w:line="311" w:lineRule="exact"/>
                    <w:ind w:left="0" w:right="0" w:firstLine="0"/>
                    <w:jc w:val="left"/>
                    <w:rPr>
                      <w:sz w:val="28"/>
                    </w:rPr>
                  </w:pPr>
                  <w:r>
                    <w:rPr>
                      <w:sz w:val="28"/>
                    </w:rPr>
                    <w:t>INPUT</w:t>
                  </w:r>
                </w:p>
              </w:txbxContent>
            </v:textbox>
            <w10:wrap type="topAndBottom"/>
          </v:shape>
        </w:pict>
      </w:r>
      <w:r>
        <w:drawing>
          <wp:anchor distT="0" distB="0" distL="0" distR="0" simplePos="0" relativeHeight="251660288" behindDoc="0" locked="0" layoutInCell="1" allowOverlap="1">
            <wp:simplePos x="0" y="0"/>
            <wp:positionH relativeFrom="page">
              <wp:posOffset>4409440</wp:posOffset>
            </wp:positionH>
            <wp:positionV relativeFrom="paragraph">
              <wp:posOffset>99060</wp:posOffset>
            </wp:positionV>
            <wp:extent cx="2042160" cy="1722755"/>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pic:cNvPicPr>
                      <a:picLocks noChangeAspect="1"/>
                    </pic:cNvPicPr>
                  </pic:nvPicPr>
                  <pic:blipFill>
                    <a:blip r:embed="rId14" cstate="print"/>
                    <a:stretch>
                      <a:fillRect/>
                    </a:stretch>
                  </pic:blipFill>
                  <pic:spPr>
                    <a:xfrm>
                      <a:off x="0" y="0"/>
                      <a:ext cx="2042160" cy="1723072"/>
                    </a:xfrm>
                    <a:prstGeom prst="rect">
                      <a:avLst/>
                    </a:prstGeom>
                  </pic:spPr>
                </pic:pic>
              </a:graphicData>
            </a:graphic>
          </wp:anchor>
        </w:drawing>
      </w:r>
    </w:p>
    <w:p>
      <w:pPr>
        <w:spacing w:after="0"/>
        <w:rPr>
          <w:sz w:val="10"/>
        </w:rPr>
        <w:sectPr>
          <w:pgSz w:w="12240" w:h="15840"/>
          <w:pgMar w:top="1500" w:right="880" w:bottom="280" w:left="820" w:header="720" w:footer="720" w:gutter="0"/>
          <w:cols w:space="720" w:num="1"/>
        </w:sectPr>
      </w:pPr>
    </w:p>
    <w:p>
      <w:pPr>
        <w:pStyle w:val="3"/>
        <w:spacing w:before="8"/>
        <w:ind w:right="2219"/>
        <w:jc w:val="both"/>
      </w:pPr>
    </w:p>
    <w:p>
      <w:pPr>
        <w:spacing w:before="62"/>
        <w:ind w:right="0" w:firstLine="3902" w:firstLineChars="1500"/>
        <w:jc w:val="left"/>
        <w:rPr>
          <w:rFonts w:hint="default"/>
          <w:b/>
          <w:sz w:val="26"/>
          <w:lang w:val="en-IN"/>
        </w:rPr>
      </w:pPr>
      <w:r>
        <w:rPr>
          <w:rFonts w:hint="default"/>
          <w:b/>
          <w:sz w:val="26"/>
          <w:lang w:val="en-IN"/>
        </w:rPr>
        <w:t>CHAPTER 3</w:t>
      </w:r>
    </w:p>
    <w:p>
      <w:pPr>
        <w:spacing w:before="62"/>
        <w:ind w:left="3289" w:right="0" w:firstLine="0"/>
        <w:jc w:val="left"/>
        <w:rPr>
          <w:b/>
          <w:sz w:val="26"/>
        </w:rPr>
      </w:pPr>
    </w:p>
    <w:p>
      <w:pPr>
        <w:spacing w:before="62"/>
        <w:ind w:left="3289" w:right="0" w:firstLine="0"/>
        <w:jc w:val="left"/>
        <w:rPr>
          <w:b/>
          <w:sz w:val="26"/>
        </w:rPr>
      </w:pPr>
    </w:p>
    <w:p>
      <w:pPr>
        <w:spacing w:before="62"/>
        <w:ind w:left="3289" w:right="0" w:firstLine="0"/>
        <w:jc w:val="left"/>
        <w:rPr>
          <w:b/>
          <w:sz w:val="26"/>
        </w:rPr>
      </w:pPr>
      <w:r>
        <w:rPr>
          <w:b/>
          <w:sz w:val="26"/>
        </w:rPr>
        <w:t>3.3</w:t>
      </w:r>
      <w:r>
        <w:rPr>
          <w:b/>
          <w:spacing w:val="-3"/>
          <w:sz w:val="26"/>
        </w:rPr>
        <w:t xml:space="preserve"> </w:t>
      </w:r>
      <w:r>
        <w:rPr>
          <w:b/>
          <w:sz w:val="26"/>
        </w:rPr>
        <w:t>COST</w:t>
      </w:r>
      <w:r>
        <w:rPr>
          <w:b/>
          <w:spacing w:val="-2"/>
          <w:sz w:val="26"/>
        </w:rPr>
        <w:t xml:space="preserve"> </w:t>
      </w:r>
      <w:r>
        <w:rPr>
          <w:b/>
          <w:sz w:val="26"/>
        </w:rPr>
        <w:t>ESTIMATION</w:t>
      </w:r>
    </w:p>
    <w:p>
      <w:pPr>
        <w:pStyle w:val="7"/>
        <w:rPr>
          <w:b/>
          <w:sz w:val="20"/>
        </w:rPr>
      </w:pPr>
    </w:p>
    <w:p>
      <w:pPr>
        <w:pStyle w:val="7"/>
        <w:rPr>
          <w:b/>
          <w:sz w:val="20"/>
        </w:rPr>
      </w:pPr>
    </w:p>
    <w:p>
      <w:pPr>
        <w:pStyle w:val="7"/>
        <w:rPr>
          <w:b/>
          <w:sz w:val="25"/>
        </w:rPr>
      </w:pPr>
    </w:p>
    <w:tbl>
      <w:tblPr>
        <w:tblStyle w:val="6"/>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40"/>
        <w:gridCol w:w="4212"/>
        <w:gridCol w:w="2078"/>
        <w:gridCol w:w="28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0" w:hRule="atLeast"/>
        </w:trPr>
        <w:tc>
          <w:tcPr>
            <w:tcW w:w="1140" w:type="dxa"/>
          </w:tcPr>
          <w:p>
            <w:pPr>
              <w:pStyle w:val="12"/>
              <w:spacing w:line="320" w:lineRule="exact"/>
              <w:ind w:left="107"/>
              <w:rPr>
                <w:b/>
                <w:sz w:val="28"/>
              </w:rPr>
            </w:pPr>
            <w:r>
              <w:rPr>
                <w:b/>
                <w:sz w:val="28"/>
              </w:rPr>
              <w:t>S.NO</w:t>
            </w:r>
          </w:p>
        </w:tc>
        <w:tc>
          <w:tcPr>
            <w:tcW w:w="4212" w:type="dxa"/>
          </w:tcPr>
          <w:p>
            <w:pPr>
              <w:pStyle w:val="12"/>
              <w:ind w:left="105" w:right="2070"/>
              <w:rPr>
                <w:b/>
                <w:sz w:val="28"/>
              </w:rPr>
            </w:pPr>
            <w:r>
              <w:rPr>
                <w:b/>
                <w:sz w:val="28"/>
              </w:rPr>
              <w:t>COMPONENTS</w:t>
            </w:r>
            <w:r>
              <w:rPr>
                <w:b/>
                <w:spacing w:val="-67"/>
                <w:sz w:val="28"/>
              </w:rPr>
              <w:t xml:space="preserve"> </w:t>
            </w:r>
            <w:r>
              <w:rPr>
                <w:b/>
                <w:sz w:val="28"/>
              </w:rPr>
              <w:t>DESCRIPTION</w:t>
            </w:r>
          </w:p>
        </w:tc>
        <w:tc>
          <w:tcPr>
            <w:tcW w:w="2078" w:type="dxa"/>
          </w:tcPr>
          <w:p>
            <w:pPr>
              <w:pStyle w:val="12"/>
              <w:spacing w:line="320" w:lineRule="exact"/>
              <w:ind w:left="108"/>
              <w:rPr>
                <w:b/>
                <w:sz w:val="28"/>
              </w:rPr>
            </w:pPr>
            <w:r>
              <w:rPr>
                <w:b/>
                <w:sz w:val="28"/>
              </w:rPr>
              <w:t>QUANTITY</w:t>
            </w:r>
          </w:p>
        </w:tc>
        <w:tc>
          <w:tcPr>
            <w:tcW w:w="2868" w:type="dxa"/>
          </w:tcPr>
          <w:p>
            <w:pPr>
              <w:pStyle w:val="12"/>
              <w:spacing w:line="320" w:lineRule="exact"/>
              <w:ind w:left="109"/>
              <w:rPr>
                <w:b/>
                <w:sz w:val="28"/>
              </w:rPr>
            </w:pPr>
            <w:r>
              <w:rPr>
                <w:b/>
                <w:sz w:val="28"/>
              </w:rPr>
              <w:t>COST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140" w:type="dxa"/>
          </w:tcPr>
          <w:p>
            <w:pPr>
              <w:pStyle w:val="12"/>
              <w:spacing w:line="270" w:lineRule="exact"/>
              <w:ind w:left="460" w:right="450"/>
              <w:jc w:val="center"/>
              <w:rPr>
                <w:sz w:val="24"/>
              </w:rPr>
            </w:pPr>
            <w:r>
              <w:rPr>
                <w:sz w:val="24"/>
              </w:rPr>
              <w:t>1.</w:t>
            </w:r>
          </w:p>
        </w:tc>
        <w:tc>
          <w:tcPr>
            <w:tcW w:w="4212" w:type="dxa"/>
          </w:tcPr>
          <w:p>
            <w:pPr>
              <w:pStyle w:val="12"/>
              <w:spacing w:line="270" w:lineRule="exact"/>
              <w:ind w:left="454" w:right="454"/>
              <w:jc w:val="center"/>
              <w:rPr>
                <w:sz w:val="24"/>
              </w:rPr>
            </w:pPr>
            <w:r>
              <w:rPr>
                <w:sz w:val="24"/>
              </w:rPr>
              <w:t>Trolley</w:t>
            </w:r>
            <w:r>
              <w:rPr>
                <w:spacing w:val="-4"/>
                <w:sz w:val="24"/>
              </w:rPr>
              <w:t xml:space="preserve"> </w:t>
            </w:r>
            <w:r>
              <w:rPr>
                <w:sz w:val="24"/>
              </w:rPr>
              <w:t>(From</w:t>
            </w:r>
            <w:r>
              <w:rPr>
                <w:spacing w:val="-1"/>
                <w:sz w:val="24"/>
              </w:rPr>
              <w:t xml:space="preserve"> </w:t>
            </w:r>
            <w:r>
              <w:rPr>
                <w:sz w:val="24"/>
              </w:rPr>
              <w:t>reuseable material)</w:t>
            </w:r>
          </w:p>
        </w:tc>
        <w:tc>
          <w:tcPr>
            <w:tcW w:w="2078" w:type="dxa"/>
          </w:tcPr>
          <w:p>
            <w:pPr>
              <w:pStyle w:val="12"/>
              <w:spacing w:line="270" w:lineRule="exact"/>
              <w:ind w:left="12"/>
              <w:jc w:val="center"/>
              <w:rPr>
                <w:sz w:val="24"/>
              </w:rPr>
            </w:pPr>
            <w:r>
              <w:rPr>
                <w:sz w:val="24"/>
              </w:rPr>
              <w:t>1</w:t>
            </w:r>
          </w:p>
        </w:tc>
        <w:tc>
          <w:tcPr>
            <w:tcW w:w="2868" w:type="dxa"/>
          </w:tcPr>
          <w:p>
            <w:pPr>
              <w:pStyle w:val="12"/>
              <w:spacing w:line="270" w:lineRule="exact"/>
              <w:ind w:left="1013" w:right="1001"/>
              <w:jc w:val="center"/>
              <w:rPr>
                <w:sz w:val="24"/>
              </w:rPr>
            </w:pPr>
            <w:r>
              <w:rPr>
                <w:sz w:val="24"/>
              </w:rPr>
              <w:t>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140" w:type="dxa"/>
          </w:tcPr>
          <w:p>
            <w:pPr>
              <w:pStyle w:val="12"/>
              <w:spacing w:line="270" w:lineRule="exact"/>
              <w:ind w:left="460" w:right="450"/>
              <w:jc w:val="center"/>
              <w:rPr>
                <w:sz w:val="24"/>
              </w:rPr>
            </w:pPr>
            <w:r>
              <w:rPr>
                <w:sz w:val="24"/>
              </w:rPr>
              <w:t>2.</w:t>
            </w:r>
          </w:p>
        </w:tc>
        <w:tc>
          <w:tcPr>
            <w:tcW w:w="4212" w:type="dxa"/>
          </w:tcPr>
          <w:p>
            <w:pPr>
              <w:pStyle w:val="12"/>
              <w:spacing w:line="270" w:lineRule="exact"/>
              <w:ind w:left="454" w:right="451"/>
              <w:jc w:val="center"/>
              <w:rPr>
                <w:sz w:val="24"/>
              </w:rPr>
            </w:pPr>
            <w:r>
              <w:rPr>
                <w:sz w:val="24"/>
              </w:rPr>
              <w:t>QR</w:t>
            </w:r>
            <w:r>
              <w:rPr>
                <w:spacing w:val="-1"/>
                <w:sz w:val="24"/>
              </w:rPr>
              <w:t xml:space="preserve"> </w:t>
            </w:r>
            <w:r>
              <w:rPr>
                <w:sz w:val="24"/>
              </w:rPr>
              <w:t>code</w:t>
            </w:r>
            <w:r>
              <w:rPr>
                <w:spacing w:val="-2"/>
                <w:sz w:val="24"/>
              </w:rPr>
              <w:t xml:space="preserve"> </w:t>
            </w:r>
            <w:r>
              <w:rPr>
                <w:sz w:val="24"/>
              </w:rPr>
              <w:t>scanner</w:t>
            </w:r>
          </w:p>
        </w:tc>
        <w:tc>
          <w:tcPr>
            <w:tcW w:w="2078" w:type="dxa"/>
          </w:tcPr>
          <w:p>
            <w:pPr>
              <w:pStyle w:val="12"/>
              <w:spacing w:line="270" w:lineRule="exact"/>
              <w:ind w:left="12"/>
              <w:jc w:val="center"/>
              <w:rPr>
                <w:sz w:val="24"/>
              </w:rPr>
            </w:pPr>
            <w:r>
              <w:rPr>
                <w:sz w:val="24"/>
              </w:rPr>
              <w:t>1</w:t>
            </w:r>
          </w:p>
        </w:tc>
        <w:tc>
          <w:tcPr>
            <w:tcW w:w="2868" w:type="dxa"/>
          </w:tcPr>
          <w:p>
            <w:pPr>
              <w:pStyle w:val="12"/>
              <w:spacing w:line="270" w:lineRule="exact"/>
              <w:ind w:left="1013" w:right="1001"/>
              <w:jc w:val="center"/>
              <w:rPr>
                <w:sz w:val="24"/>
              </w:rPr>
            </w:pPr>
            <w:r>
              <w:rPr>
                <w:sz w:val="24"/>
              </w:rPr>
              <w:t>1300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1140" w:type="dxa"/>
          </w:tcPr>
          <w:p>
            <w:pPr>
              <w:pStyle w:val="12"/>
              <w:spacing w:line="273" w:lineRule="exact"/>
              <w:ind w:left="8"/>
              <w:jc w:val="center"/>
              <w:rPr>
                <w:sz w:val="24"/>
              </w:rPr>
            </w:pPr>
            <w:r>
              <w:rPr>
                <w:sz w:val="24"/>
              </w:rPr>
              <w:t>3</w:t>
            </w:r>
          </w:p>
        </w:tc>
        <w:tc>
          <w:tcPr>
            <w:tcW w:w="4212" w:type="dxa"/>
          </w:tcPr>
          <w:p>
            <w:pPr>
              <w:pStyle w:val="12"/>
              <w:spacing w:line="273" w:lineRule="exact"/>
              <w:ind w:left="454" w:right="452"/>
              <w:jc w:val="center"/>
              <w:rPr>
                <w:sz w:val="24"/>
              </w:rPr>
            </w:pPr>
            <w:r>
              <w:rPr>
                <w:sz w:val="24"/>
              </w:rPr>
              <w:t>LCD display</w:t>
            </w:r>
            <w:r>
              <w:rPr>
                <w:spacing w:val="-5"/>
                <w:sz w:val="24"/>
              </w:rPr>
              <w:t xml:space="preserve"> </w:t>
            </w:r>
            <w:r>
              <w:rPr>
                <w:sz w:val="24"/>
              </w:rPr>
              <w:t>board</w:t>
            </w:r>
          </w:p>
        </w:tc>
        <w:tc>
          <w:tcPr>
            <w:tcW w:w="2078" w:type="dxa"/>
          </w:tcPr>
          <w:p>
            <w:pPr>
              <w:pStyle w:val="12"/>
              <w:spacing w:line="273" w:lineRule="exact"/>
              <w:ind w:left="12"/>
              <w:jc w:val="center"/>
              <w:rPr>
                <w:sz w:val="24"/>
              </w:rPr>
            </w:pPr>
            <w:r>
              <w:rPr>
                <w:sz w:val="24"/>
              </w:rPr>
              <w:t>1</w:t>
            </w:r>
          </w:p>
        </w:tc>
        <w:tc>
          <w:tcPr>
            <w:tcW w:w="2868" w:type="dxa"/>
          </w:tcPr>
          <w:p>
            <w:pPr>
              <w:pStyle w:val="12"/>
              <w:spacing w:line="273" w:lineRule="exact"/>
              <w:ind w:left="1013" w:right="1001"/>
              <w:jc w:val="center"/>
              <w:rPr>
                <w:sz w:val="24"/>
              </w:rPr>
            </w:pPr>
            <w:r>
              <w:rPr>
                <w:sz w:val="24"/>
              </w:rPr>
              <w:t>255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140" w:type="dxa"/>
          </w:tcPr>
          <w:p>
            <w:pPr>
              <w:pStyle w:val="12"/>
              <w:spacing w:line="273" w:lineRule="exact"/>
              <w:ind w:left="460" w:right="450"/>
              <w:jc w:val="center"/>
              <w:rPr>
                <w:sz w:val="24"/>
              </w:rPr>
            </w:pPr>
            <w:r>
              <w:rPr>
                <w:sz w:val="24"/>
              </w:rPr>
              <w:t>4.</w:t>
            </w:r>
          </w:p>
        </w:tc>
        <w:tc>
          <w:tcPr>
            <w:tcW w:w="4212" w:type="dxa"/>
          </w:tcPr>
          <w:p>
            <w:pPr>
              <w:pStyle w:val="12"/>
              <w:spacing w:line="273" w:lineRule="exact"/>
              <w:ind w:left="454" w:right="454"/>
              <w:jc w:val="center"/>
              <w:rPr>
                <w:sz w:val="24"/>
              </w:rPr>
            </w:pPr>
            <w:r>
              <w:rPr>
                <w:sz w:val="24"/>
              </w:rPr>
              <w:t>Arduino</w:t>
            </w:r>
            <w:r>
              <w:rPr>
                <w:spacing w:val="-2"/>
                <w:sz w:val="24"/>
              </w:rPr>
              <w:t xml:space="preserve"> </w:t>
            </w:r>
            <w:r>
              <w:rPr>
                <w:sz w:val="24"/>
              </w:rPr>
              <w:t>components</w:t>
            </w:r>
          </w:p>
        </w:tc>
        <w:tc>
          <w:tcPr>
            <w:tcW w:w="2078" w:type="dxa"/>
          </w:tcPr>
          <w:p>
            <w:pPr>
              <w:pStyle w:val="12"/>
              <w:spacing w:line="273" w:lineRule="exact"/>
              <w:ind w:left="12"/>
              <w:jc w:val="center"/>
              <w:rPr>
                <w:sz w:val="24"/>
              </w:rPr>
            </w:pPr>
            <w:r>
              <w:rPr>
                <w:sz w:val="24"/>
              </w:rPr>
              <w:t>1</w:t>
            </w:r>
          </w:p>
        </w:tc>
        <w:tc>
          <w:tcPr>
            <w:tcW w:w="2868" w:type="dxa"/>
          </w:tcPr>
          <w:p>
            <w:pPr>
              <w:pStyle w:val="12"/>
              <w:spacing w:line="273" w:lineRule="exact"/>
              <w:ind w:left="1013" w:right="1001"/>
              <w:jc w:val="center"/>
              <w:rPr>
                <w:sz w:val="24"/>
              </w:rPr>
            </w:pPr>
            <w:r>
              <w:rPr>
                <w:sz w:val="24"/>
              </w:rPr>
              <w:t>813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1" w:hRule="atLeast"/>
        </w:trPr>
        <w:tc>
          <w:tcPr>
            <w:tcW w:w="1140" w:type="dxa"/>
          </w:tcPr>
          <w:p>
            <w:pPr>
              <w:pStyle w:val="12"/>
              <w:rPr>
                <w:sz w:val="26"/>
              </w:rPr>
            </w:pPr>
          </w:p>
        </w:tc>
        <w:tc>
          <w:tcPr>
            <w:tcW w:w="4212" w:type="dxa"/>
          </w:tcPr>
          <w:p>
            <w:pPr>
              <w:pStyle w:val="12"/>
              <w:spacing w:line="456" w:lineRule="exact"/>
              <w:ind w:left="454" w:right="450"/>
              <w:jc w:val="center"/>
              <w:rPr>
                <w:sz w:val="40"/>
              </w:rPr>
            </w:pPr>
            <w:r>
              <w:rPr>
                <w:sz w:val="40"/>
              </w:rPr>
              <w:t>TOTAL</w:t>
            </w:r>
          </w:p>
        </w:tc>
        <w:tc>
          <w:tcPr>
            <w:tcW w:w="2078" w:type="dxa"/>
          </w:tcPr>
          <w:p>
            <w:pPr>
              <w:pStyle w:val="12"/>
              <w:rPr>
                <w:sz w:val="26"/>
              </w:rPr>
            </w:pPr>
          </w:p>
        </w:tc>
        <w:tc>
          <w:tcPr>
            <w:tcW w:w="2868" w:type="dxa"/>
          </w:tcPr>
          <w:p>
            <w:pPr>
              <w:pStyle w:val="12"/>
              <w:spacing w:line="456" w:lineRule="exact"/>
              <w:ind w:left="1017" w:right="1001"/>
              <w:jc w:val="center"/>
              <w:rPr>
                <w:sz w:val="40"/>
              </w:rPr>
            </w:pPr>
            <w:r>
              <w:rPr>
                <w:sz w:val="40"/>
              </w:rPr>
              <w:t>2568</w:t>
            </w:r>
          </w:p>
        </w:tc>
      </w:tr>
    </w:tbl>
    <w:p>
      <w:pPr>
        <w:spacing w:after="0" w:line="456" w:lineRule="exact"/>
        <w:jc w:val="center"/>
        <w:rPr>
          <w:sz w:val="40"/>
        </w:rPr>
        <w:sectPr>
          <w:pgSz w:w="12240" w:h="15840"/>
          <w:pgMar w:top="1440" w:right="880" w:bottom="280" w:left="820" w:header="720" w:footer="720" w:gutter="0"/>
          <w:cols w:space="720" w:num="1"/>
        </w:sectPr>
      </w:pPr>
    </w:p>
    <w:p>
      <w:pPr>
        <w:pStyle w:val="3"/>
        <w:spacing w:before="62"/>
        <w:ind w:left="766" w:right="2219"/>
        <w:jc w:val="center"/>
      </w:pPr>
      <w:r>
        <w:t>CHAPTER</w:t>
      </w:r>
      <w:r>
        <w:rPr>
          <w:spacing w:val="-3"/>
        </w:rPr>
        <w:t xml:space="preserve"> </w:t>
      </w:r>
      <w:r>
        <w:t>4</w:t>
      </w:r>
    </w:p>
    <w:p>
      <w:pPr>
        <w:spacing w:before="150"/>
        <w:ind w:left="2199" w:right="2219" w:firstLine="0"/>
        <w:jc w:val="center"/>
        <w:rPr>
          <w:b/>
          <w:sz w:val="26"/>
        </w:rPr>
      </w:pPr>
      <w:r>
        <w:rPr>
          <w:b/>
          <w:sz w:val="26"/>
        </w:rPr>
        <w:t>FUTURE</w:t>
      </w:r>
      <w:r>
        <w:rPr>
          <w:b/>
          <w:spacing w:val="-1"/>
          <w:sz w:val="26"/>
        </w:rPr>
        <w:t xml:space="preserve"> </w:t>
      </w:r>
      <w:r>
        <w:rPr>
          <w:b/>
          <w:sz w:val="26"/>
        </w:rPr>
        <w:t>SCOPE</w:t>
      </w:r>
      <w:r>
        <w:rPr>
          <w:b/>
          <w:spacing w:val="-2"/>
          <w:sz w:val="26"/>
        </w:rPr>
        <w:t xml:space="preserve"> </w:t>
      </w:r>
      <w:r>
        <w:rPr>
          <w:b/>
          <w:sz w:val="26"/>
        </w:rPr>
        <w:t>&amp;</w:t>
      </w:r>
      <w:r>
        <w:rPr>
          <w:b/>
          <w:spacing w:val="-1"/>
          <w:sz w:val="26"/>
        </w:rPr>
        <w:t xml:space="preserve"> </w:t>
      </w:r>
      <w:r>
        <w:rPr>
          <w:b/>
          <w:sz w:val="26"/>
        </w:rPr>
        <w:t>ITS</w:t>
      </w:r>
      <w:r>
        <w:rPr>
          <w:b/>
          <w:spacing w:val="-2"/>
          <w:sz w:val="26"/>
        </w:rPr>
        <w:t xml:space="preserve"> </w:t>
      </w:r>
      <w:r>
        <w:rPr>
          <w:b/>
          <w:sz w:val="26"/>
        </w:rPr>
        <w:t>IMPLEMENTATION</w:t>
      </w:r>
      <w:r>
        <w:rPr>
          <w:b/>
          <w:spacing w:val="-2"/>
          <w:sz w:val="26"/>
        </w:rPr>
        <w:t xml:space="preserve"> </w:t>
      </w:r>
      <w:r>
        <w:rPr>
          <w:b/>
          <w:sz w:val="26"/>
        </w:rPr>
        <w:t>PLAN</w:t>
      </w:r>
    </w:p>
    <w:p>
      <w:pPr>
        <w:pStyle w:val="3"/>
        <w:numPr>
          <w:ilvl w:val="0"/>
          <w:numId w:val="7"/>
        </w:numPr>
        <w:tabs>
          <w:tab w:val="left" w:pos="1079"/>
        </w:tabs>
        <w:spacing w:before="143" w:after="0" w:line="240" w:lineRule="auto"/>
        <w:ind w:left="1078" w:right="0" w:hanging="260"/>
        <w:jc w:val="left"/>
      </w:pPr>
      <w:r>
        <w:t>AI-Powered</w:t>
      </w:r>
      <w:r>
        <w:rPr>
          <w:spacing w:val="-4"/>
        </w:rPr>
        <w:t xml:space="preserve"> </w:t>
      </w:r>
      <w:r>
        <w:t>Recommendation</w:t>
      </w:r>
      <w:r>
        <w:rPr>
          <w:spacing w:val="-3"/>
        </w:rPr>
        <w:t xml:space="preserve"> </w:t>
      </w:r>
      <w:r>
        <w:t>System:</w:t>
      </w:r>
    </w:p>
    <w:p>
      <w:pPr>
        <w:pStyle w:val="7"/>
        <w:spacing w:before="149" w:line="357" w:lineRule="auto"/>
        <w:ind w:left="819" w:right="1540" w:firstLine="64"/>
      </w:pPr>
      <w:r>
        <w:t>Uses</w:t>
      </w:r>
      <w:r>
        <w:rPr>
          <w:spacing w:val="-1"/>
        </w:rPr>
        <w:t xml:space="preserve"> </w:t>
      </w:r>
      <w:r>
        <w:t>machine</w:t>
      </w:r>
      <w:r>
        <w:rPr>
          <w:spacing w:val="-3"/>
        </w:rPr>
        <w:t xml:space="preserve"> </w:t>
      </w:r>
      <w:r>
        <w:t>learning</w:t>
      </w:r>
      <w:r>
        <w:rPr>
          <w:spacing w:val="-1"/>
        </w:rPr>
        <w:t xml:space="preserve"> </w:t>
      </w:r>
      <w:r>
        <w:t>algorithms</w:t>
      </w:r>
      <w:r>
        <w:rPr>
          <w:spacing w:val="-3"/>
        </w:rPr>
        <w:t xml:space="preserve"> </w:t>
      </w:r>
      <w:r>
        <w:t>to</w:t>
      </w:r>
      <w:r>
        <w:rPr>
          <w:spacing w:val="-3"/>
        </w:rPr>
        <w:t xml:space="preserve"> </w:t>
      </w:r>
      <w:r>
        <w:t>analyze people's</w:t>
      </w:r>
      <w:r>
        <w:rPr>
          <w:spacing w:val="-1"/>
        </w:rPr>
        <w:t xml:space="preserve"> </w:t>
      </w:r>
      <w:r>
        <w:t>preferences,</w:t>
      </w:r>
      <w:r>
        <w:rPr>
          <w:spacing w:val="-3"/>
        </w:rPr>
        <w:t xml:space="preserve"> </w:t>
      </w:r>
      <w:r>
        <w:t>purchasing</w:t>
      </w:r>
      <w:r>
        <w:rPr>
          <w:spacing w:val="-62"/>
        </w:rPr>
        <w:t xml:space="preserve"> </w:t>
      </w:r>
      <w:r>
        <w:t>history</w:t>
      </w:r>
      <w:r>
        <w:rPr>
          <w:spacing w:val="-6"/>
        </w:rPr>
        <w:t xml:space="preserve"> </w:t>
      </w:r>
      <w:r>
        <w:t>and</w:t>
      </w:r>
      <w:r>
        <w:rPr>
          <w:spacing w:val="2"/>
        </w:rPr>
        <w:t xml:space="preserve"> </w:t>
      </w:r>
      <w:r>
        <w:t>behavior.</w:t>
      </w:r>
    </w:p>
    <w:p>
      <w:pPr>
        <w:pStyle w:val="7"/>
        <w:spacing w:before="5" w:line="360" w:lineRule="auto"/>
        <w:ind w:left="819" w:right="892"/>
      </w:pPr>
      <w:r>
        <w:t>Increase</w:t>
      </w:r>
      <w:r>
        <w:rPr>
          <w:spacing w:val="-3"/>
        </w:rPr>
        <w:t xml:space="preserve"> </w:t>
      </w:r>
      <w:r>
        <w:t>sales</w:t>
      </w:r>
      <w:r>
        <w:rPr>
          <w:spacing w:val="-3"/>
        </w:rPr>
        <w:t xml:space="preserve"> </w:t>
      </w:r>
      <w:r>
        <w:t>and</w:t>
      </w:r>
      <w:r>
        <w:rPr>
          <w:spacing w:val="-1"/>
        </w:rPr>
        <w:t xml:space="preserve"> </w:t>
      </w:r>
      <w:r>
        <w:t>sales by</w:t>
      </w:r>
      <w:r>
        <w:rPr>
          <w:spacing w:val="-4"/>
        </w:rPr>
        <w:t xml:space="preserve"> </w:t>
      </w:r>
      <w:r>
        <w:t>sending</w:t>
      </w:r>
      <w:r>
        <w:rPr>
          <w:spacing w:val="-3"/>
        </w:rPr>
        <w:t xml:space="preserve"> </w:t>
      </w:r>
      <w:r>
        <w:t>personalized</w:t>
      </w:r>
      <w:r>
        <w:rPr>
          <w:spacing w:val="-2"/>
        </w:rPr>
        <w:t xml:space="preserve"> </w:t>
      </w:r>
      <w:r>
        <w:t>recommendations</w:t>
      </w:r>
      <w:r>
        <w:rPr>
          <w:spacing w:val="-1"/>
        </w:rPr>
        <w:t xml:space="preserve"> </w:t>
      </w:r>
      <w:r>
        <w:t>via mobile</w:t>
      </w:r>
      <w:r>
        <w:rPr>
          <w:spacing w:val="-2"/>
        </w:rPr>
        <w:t xml:space="preserve"> </w:t>
      </w:r>
      <w:r>
        <w:t>app</w:t>
      </w:r>
      <w:r>
        <w:rPr>
          <w:spacing w:val="-2"/>
        </w:rPr>
        <w:t xml:space="preserve"> </w:t>
      </w:r>
      <w:r>
        <w:t>or</w:t>
      </w:r>
      <w:r>
        <w:rPr>
          <w:spacing w:val="-62"/>
        </w:rPr>
        <w:t xml:space="preserve"> </w:t>
      </w:r>
      <w:r>
        <w:t>in-store.444</w:t>
      </w:r>
    </w:p>
    <w:p>
      <w:pPr>
        <w:pStyle w:val="7"/>
        <w:spacing w:before="8"/>
        <w:rPr>
          <w:sz w:val="39"/>
        </w:rPr>
      </w:pPr>
    </w:p>
    <w:p>
      <w:pPr>
        <w:pStyle w:val="3"/>
        <w:numPr>
          <w:ilvl w:val="0"/>
          <w:numId w:val="7"/>
        </w:numPr>
        <w:tabs>
          <w:tab w:val="left" w:pos="1144"/>
        </w:tabs>
        <w:spacing w:before="1" w:after="0" w:line="240" w:lineRule="auto"/>
        <w:ind w:left="1143" w:right="0" w:hanging="260"/>
        <w:jc w:val="left"/>
      </w:pPr>
      <w:r>
        <w:t>Computer</w:t>
      </w:r>
      <w:r>
        <w:rPr>
          <w:spacing w:val="-3"/>
        </w:rPr>
        <w:t xml:space="preserve"> </w:t>
      </w:r>
      <w:r>
        <w:t>Vision</w:t>
      </w:r>
      <w:r>
        <w:rPr>
          <w:spacing w:val="-2"/>
        </w:rPr>
        <w:t xml:space="preserve"> </w:t>
      </w:r>
      <w:r>
        <w:t>for</w:t>
      </w:r>
      <w:r>
        <w:rPr>
          <w:spacing w:val="-2"/>
        </w:rPr>
        <w:t xml:space="preserve"> </w:t>
      </w:r>
      <w:r>
        <w:t>Seamless</w:t>
      </w:r>
      <w:r>
        <w:rPr>
          <w:spacing w:val="-2"/>
        </w:rPr>
        <w:t xml:space="preserve"> </w:t>
      </w:r>
      <w:r>
        <w:t>Payment:</w:t>
      </w:r>
    </w:p>
    <w:p>
      <w:pPr>
        <w:pStyle w:val="7"/>
        <w:spacing w:before="142"/>
        <w:ind w:left="819"/>
      </w:pPr>
      <w:r>
        <w:t>Integrated</w:t>
      </w:r>
      <w:r>
        <w:rPr>
          <w:spacing w:val="-2"/>
        </w:rPr>
        <w:t xml:space="preserve"> </w:t>
      </w:r>
      <w:r>
        <w:t>computer</w:t>
      </w:r>
      <w:r>
        <w:rPr>
          <w:spacing w:val="2"/>
        </w:rPr>
        <w:t xml:space="preserve"> </w:t>
      </w:r>
      <w:r>
        <w:t>vision</w:t>
      </w:r>
      <w:r>
        <w:rPr>
          <w:spacing w:val="-1"/>
        </w:rPr>
        <w:t xml:space="preserve"> </w:t>
      </w:r>
      <w:r>
        <w:t>technology</w:t>
      </w:r>
      <w:r>
        <w:rPr>
          <w:spacing w:val="-7"/>
        </w:rPr>
        <w:t xml:space="preserve"> </w:t>
      </w:r>
      <w:r>
        <w:t>for</w:t>
      </w:r>
      <w:r>
        <w:rPr>
          <w:spacing w:val="-1"/>
        </w:rPr>
        <w:t xml:space="preserve"> </w:t>
      </w:r>
      <w:r>
        <w:t>seamless</w:t>
      </w:r>
      <w:r>
        <w:rPr>
          <w:spacing w:val="-1"/>
        </w:rPr>
        <w:t xml:space="preserve"> </w:t>
      </w:r>
      <w:r>
        <w:t>or</w:t>
      </w:r>
      <w:r>
        <w:rPr>
          <w:spacing w:val="-2"/>
        </w:rPr>
        <w:t xml:space="preserve"> </w:t>
      </w:r>
      <w:r>
        <w:t>hassle-free</w:t>
      </w:r>
      <w:r>
        <w:rPr>
          <w:spacing w:val="-1"/>
        </w:rPr>
        <w:t xml:space="preserve"> </w:t>
      </w:r>
      <w:r>
        <w:t>payment.</w:t>
      </w:r>
    </w:p>
    <w:p>
      <w:pPr>
        <w:pStyle w:val="7"/>
        <w:spacing w:before="150" w:line="357" w:lineRule="auto"/>
        <w:ind w:left="819" w:right="993"/>
      </w:pPr>
      <w:r>
        <w:t>The</w:t>
      </w:r>
      <w:r>
        <w:rPr>
          <w:spacing w:val="-2"/>
        </w:rPr>
        <w:t xml:space="preserve"> </w:t>
      </w:r>
      <w:r>
        <w:t>automatic</w:t>
      </w:r>
      <w:r>
        <w:rPr>
          <w:spacing w:val="-2"/>
        </w:rPr>
        <w:t xml:space="preserve"> </w:t>
      </w:r>
      <w:r>
        <w:t>system allows</w:t>
      </w:r>
      <w:r>
        <w:rPr>
          <w:spacing w:val="-2"/>
        </w:rPr>
        <w:t xml:space="preserve"> </w:t>
      </w:r>
      <w:r>
        <w:t>quick</w:t>
      </w:r>
      <w:r>
        <w:rPr>
          <w:spacing w:val="-2"/>
        </w:rPr>
        <w:t xml:space="preserve"> </w:t>
      </w:r>
      <w:r>
        <w:t>and</w:t>
      </w:r>
      <w:r>
        <w:rPr>
          <w:spacing w:val="-2"/>
        </w:rPr>
        <w:t xml:space="preserve"> </w:t>
      </w:r>
      <w:r>
        <w:t>easy</w:t>
      </w:r>
      <w:r>
        <w:rPr>
          <w:spacing w:val="-4"/>
        </w:rPr>
        <w:t xml:space="preserve"> </w:t>
      </w:r>
      <w:r>
        <w:t>payment</w:t>
      </w:r>
      <w:r>
        <w:rPr>
          <w:spacing w:val="-2"/>
        </w:rPr>
        <w:t xml:space="preserve"> </w:t>
      </w:r>
      <w:r>
        <w:t>by</w:t>
      </w:r>
      <w:r>
        <w:rPr>
          <w:spacing w:val="-4"/>
        </w:rPr>
        <w:t xml:space="preserve"> </w:t>
      </w:r>
      <w:r>
        <w:t>identifying and</w:t>
      </w:r>
      <w:r>
        <w:rPr>
          <w:spacing w:val="-2"/>
        </w:rPr>
        <w:t xml:space="preserve"> </w:t>
      </w:r>
      <w:r>
        <w:t>counting</w:t>
      </w:r>
      <w:r>
        <w:rPr>
          <w:spacing w:val="-62"/>
        </w:rPr>
        <w:t xml:space="preserve"> </w:t>
      </w:r>
      <w:r>
        <w:t>the</w:t>
      </w:r>
      <w:r>
        <w:rPr>
          <w:spacing w:val="-2"/>
        </w:rPr>
        <w:t xml:space="preserve"> </w:t>
      </w:r>
      <w:r>
        <w:t>items</w:t>
      </w:r>
      <w:r>
        <w:rPr>
          <w:spacing w:val="-1"/>
        </w:rPr>
        <w:t xml:space="preserve"> </w:t>
      </w:r>
      <w:r>
        <w:t>in</w:t>
      </w:r>
      <w:r>
        <w:rPr>
          <w:spacing w:val="-1"/>
        </w:rPr>
        <w:t xml:space="preserve"> </w:t>
      </w:r>
      <w:r>
        <w:t>the</w:t>
      </w:r>
      <w:r>
        <w:rPr>
          <w:spacing w:val="-1"/>
        </w:rPr>
        <w:t xml:space="preserve"> </w:t>
      </w:r>
      <w:r>
        <w:t>customer's</w:t>
      </w:r>
      <w:r>
        <w:rPr>
          <w:spacing w:val="-1"/>
        </w:rPr>
        <w:t xml:space="preserve"> </w:t>
      </w:r>
      <w:r>
        <w:t>shopping</w:t>
      </w:r>
      <w:r>
        <w:rPr>
          <w:spacing w:val="-1"/>
        </w:rPr>
        <w:t xml:space="preserve"> </w:t>
      </w:r>
      <w:r>
        <w:t>cart.</w:t>
      </w:r>
    </w:p>
    <w:p>
      <w:pPr>
        <w:pStyle w:val="7"/>
        <w:rPr>
          <w:sz w:val="40"/>
        </w:rPr>
      </w:pPr>
    </w:p>
    <w:p>
      <w:pPr>
        <w:pStyle w:val="3"/>
        <w:numPr>
          <w:ilvl w:val="0"/>
          <w:numId w:val="7"/>
        </w:numPr>
        <w:tabs>
          <w:tab w:val="left" w:pos="1079"/>
        </w:tabs>
        <w:spacing w:before="0" w:after="0" w:line="240" w:lineRule="auto"/>
        <w:ind w:left="1078" w:right="0" w:hanging="260"/>
        <w:jc w:val="left"/>
      </w:pPr>
      <w:r>
        <w:t>IoT</w:t>
      </w:r>
      <w:r>
        <w:rPr>
          <w:spacing w:val="-3"/>
        </w:rPr>
        <w:t xml:space="preserve"> </w:t>
      </w:r>
      <w:r>
        <w:t>integration</w:t>
      </w:r>
      <w:r>
        <w:rPr>
          <w:spacing w:val="-2"/>
        </w:rPr>
        <w:t xml:space="preserve"> </w:t>
      </w:r>
      <w:r>
        <w:t>for</w:t>
      </w:r>
      <w:r>
        <w:rPr>
          <w:spacing w:val="1"/>
        </w:rPr>
        <w:t xml:space="preserve"> </w:t>
      </w:r>
      <w:r>
        <w:t>shopping</w:t>
      </w:r>
      <w:r>
        <w:rPr>
          <w:spacing w:val="-3"/>
        </w:rPr>
        <w:t xml:space="preserve"> </w:t>
      </w:r>
      <w:r>
        <w:t>engagement:</w:t>
      </w:r>
    </w:p>
    <w:p>
      <w:pPr>
        <w:pStyle w:val="7"/>
        <w:spacing w:before="143" w:line="360" w:lineRule="auto"/>
        <w:ind w:left="819" w:right="964"/>
      </w:pPr>
      <w:r>
        <w:t>Use Internet of Things (IoT) devices to create a connected shopping experience.</w:t>
      </w:r>
      <w:r>
        <w:rPr>
          <w:spacing w:val="1"/>
        </w:rPr>
        <w:t xml:space="preserve"> </w:t>
      </w:r>
      <w:r>
        <w:t>Smart shelves with sensors can monitor and restock product levels, reducing out-of-</w:t>
      </w:r>
      <w:r>
        <w:rPr>
          <w:spacing w:val="-62"/>
        </w:rPr>
        <w:t xml:space="preserve"> </w:t>
      </w:r>
      <w:r>
        <w:t>stocks.</w:t>
      </w:r>
    </w:p>
    <w:p>
      <w:pPr>
        <w:pStyle w:val="7"/>
        <w:spacing w:before="6"/>
        <w:rPr>
          <w:sz w:val="39"/>
        </w:rPr>
      </w:pPr>
    </w:p>
    <w:p>
      <w:pPr>
        <w:pStyle w:val="3"/>
        <w:numPr>
          <w:ilvl w:val="0"/>
          <w:numId w:val="7"/>
        </w:numPr>
        <w:tabs>
          <w:tab w:val="left" w:pos="1079"/>
        </w:tabs>
        <w:spacing w:before="0" w:after="0" w:line="240" w:lineRule="auto"/>
        <w:ind w:left="1078" w:right="0" w:hanging="260"/>
        <w:jc w:val="left"/>
      </w:pPr>
      <w:r>
        <w:t>Mobile</w:t>
      </w:r>
      <w:r>
        <w:rPr>
          <w:spacing w:val="-1"/>
        </w:rPr>
        <w:t xml:space="preserve"> </w:t>
      </w:r>
      <w:r>
        <w:t>Apps</w:t>
      </w:r>
      <w:r>
        <w:rPr>
          <w:spacing w:val="-2"/>
        </w:rPr>
        <w:t xml:space="preserve"> </w:t>
      </w:r>
      <w:r>
        <w:t>to</w:t>
      </w:r>
      <w:r>
        <w:rPr>
          <w:spacing w:val="-2"/>
        </w:rPr>
        <w:t xml:space="preserve"> </w:t>
      </w:r>
      <w:r>
        <w:t>Increase</w:t>
      </w:r>
      <w:r>
        <w:rPr>
          <w:spacing w:val="-2"/>
        </w:rPr>
        <w:t xml:space="preserve"> </w:t>
      </w:r>
      <w:r>
        <w:t>Engagement:</w:t>
      </w:r>
    </w:p>
    <w:p>
      <w:pPr>
        <w:pStyle w:val="7"/>
        <w:spacing w:before="143" w:line="360" w:lineRule="auto"/>
        <w:ind w:left="819" w:right="1370"/>
      </w:pPr>
      <w:r>
        <w:t>Create feature-rich mobile apps that leverage augmented reality (AR) for virtual</w:t>
      </w:r>
      <w:r>
        <w:rPr>
          <w:spacing w:val="-62"/>
        </w:rPr>
        <w:t xml:space="preserve"> </w:t>
      </w:r>
      <w:r>
        <w:t>tryons</w:t>
      </w:r>
      <w:r>
        <w:rPr>
          <w:spacing w:val="-2"/>
        </w:rPr>
        <w:t xml:space="preserve"> </w:t>
      </w:r>
      <w:r>
        <w:t>or</w:t>
      </w:r>
      <w:r>
        <w:rPr>
          <w:spacing w:val="-1"/>
        </w:rPr>
        <w:t xml:space="preserve"> </w:t>
      </w:r>
      <w:r>
        <w:t>product</w:t>
      </w:r>
      <w:r>
        <w:rPr>
          <w:spacing w:val="-1"/>
        </w:rPr>
        <w:t xml:space="preserve"> </w:t>
      </w:r>
      <w:r>
        <w:t>demonstrations.</w:t>
      </w:r>
    </w:p>
    <w:p>
      <w:pPr>
        <w:pStyle w:val="7"/>
        <w:spacing w:before="1" w:line="360" w:lineRule="auto"/>
        <w:ind w:left="819" w:right="980"/>
      </w:pPr>
      <w:r>
        <w:t>Location-based</w:t>
      </w:r>
      <w:r>
        <w:rPr>
          <w:spacing w:val="-3"/>
        </w:rPr>
        <w:t xml:space="preserve"> </w:t>
      </w:r>
      <w:r>
        <w:t>services</w:t>
      </w:r>
      <w:r>
        <w:rPr>
          <w:spacing w:val="-3"/>
        </w:rPr>
        <w:t xml:space="preserve"> </w:t>
      </w:r>
      <w:r>
        <w:t>can</w:t>
      </w:r>
      <w:r>
        <w:rPr>
          <w:spacing w:val="-2"/>
        </w:rPr>
        <w:t xml:space="preserve"> </w:t>
      </w:r>
      <w:r>
        <w:t>offer</w:t>
      </w:r>
      <w:r>
        <w:rPr>
          <w:spacing w:val="-3"/>
        </w:rPr>
        <w:t xml:space="preserve"> </w:t>
      </w:r>
      <w:r>
        <w:t>customers</w:t>
      </w:r>
      <w:r>
        <w:rPr>
          <w:spacing w:val="-2"/>
        </w:rPr>
        <w:t xml:space="preserve"> </w:t>
      </w:r>
      <w:r>
        <w:t>personalized promotions and</w:t>
      </w:r>
      <w:r>
        <w:rPr>
          <w:spacing w:val="-3"/>
        </w:rPr>
        <w:t xml:space="preserve"> </w:t>
      </w:r>
      <w:r>
        <w:t>discounts</w:t>
      </w:r>
      <w:r>
        <w:rPr>
          <w:spacing w:val="-62"/>
        </w:rPr>
        <w:t xml:space="preserve"> </w:t>
      </w:r>
      <w:r>
        <w:t>as</w:t>
      </w:r>
      <w:r>
        <w:rPr>
          <w:spacing w:val="-1"/>
        </w:rPr>
        <w:t xml:space="preserve"> </w:t>
      </w:r>
      <w:r>
        <w:t>they</w:t>
      </w:r>
      <w:r>
        <w:rPr>
          <w:spacing w:val="-6"/>
        </w:rPr>
        <w:t xml:space="preserve"> </w:t>
      </w:r>
      <w:r>
        <w:t>browse</w:t>
      </w:r>
      <w:r>
        <w:rPr>
          <w:spacing w:val="-1"/>
        </w:rPr>
        <w:t xml:space="preserve"> </w:t>
      </w:r>
      <w:r>
        <w:t>the</w:t>
      </w:r>
      <w:r>
        <w:rPr>
          <w:spacing w:val="2"/>
        </w:rPr>
        <w:t xml:space="preserve"> </w:t>
      </w:r>
      <w:r>
        <w:t>store.</w:t>
      </w:r>
    </w:p>
    <w:p>
      <w:pPr>
        <w:pStyle w:val="7"/>
        <w:spacing w:before="8"/>
        <w:rPr>
          <w:sz w:val="39"/>
        </w:rPr>
      </w:pPr>
    </w:p>
    <w:p>
      <w:pPr>
        <w:pStyle w:val="3"/>
        <w:numPr>
          <w:ilvl w:val="0"/>
          <w:numId w:val="7"/>
        </w:numPr>
        <w:tabs>
          <w:tab w:val="left" w:pos="1079"/>
        </w:tabs>
        <w:spacing w:before="1" w:after="0" w:line="240" w:lineRule="auto"/>
        <w:ind w:left="1078" w:right="0" w:hanging="260"/>
        <w:jc w:val="left"/>
      </w:pPr>
      <w:r>
        <w:t>Blockchain</w:t>
      </w:r>
      <w:r>
        <w:rPr>
          <w:spacing w:val="-2"/>
        </w:rPr>
        <w:t xml:space="preserve"> </w:t>
      </w:r>
      <w:r>
        <w:t>supports</w:t>
      </w:r>
      <w:r>
        <w:rPr>
          <w:spacing w:val="-2"/>
        </w:rPr>
        <w:t xml:space="preserve"> </w:t>
      </w:r>
      <w:r>
        <w:t>chain</w:t>
      </w:r>
      <w:r>
        <w:rPr>
          <w:spacing w:val="-2"/>
        </w:rPr>
        <w:t xml:space="preserve"> </w:t>
      </w:r>
      <w:r>
        <w:t>transparency:</w:t>
      </w:r>
    </w:p>
    <w:p>
      <w:pPr>
        <w:pStyle w:val="7"/>
        <w:spacing w:before="140"/>
        <w:ind w:left="819"/>
      </w:pPr>
      <w:r>
        <w:t>Use</w:t>
      </w:r>
      <w:r>
        <w:rPr>
          <w:spacing w:val="-3"/>
        </w:rPr>
        <w:t xml:space="preserve"> </w:t>
      </w:r>
      <w:r>
        <w:t>blockchain</w:t>
      </w:r>
      <w:r>
        <w:rPr>
          <w:spacing w:val="-2"/>
        </w:rPr>
        <w:t xml:space="preserve"> </w:t>
      </w:r>
      <w:r>
        <w:t>to</w:t>
      </w:r>
      <w:r>
        <w:rPr>
          <w:spacing w:val="-2"/>
        </w:rPr>
        <w:t xml:space="preserve"> </w:t>
      </w:r>
      <w:r>
        <w:t>improve</w:t>
      </w:r>
      <w:r>
        <w:rPr>
          <w:spacing w:val="-3"/>
        </w:rPr>
        <w:t xml:space="preserve"> </w:t>
      </w:r>
      <w:r>
        <w:t>chain</w:t>
      </w:r>
      <w:r>
        <w:rPr>
          <w:spacing w:val="-2"/>
        </w:rPr>
        <w:t xml:space="preserve"> </w:t>
      </w:r>
      <w:r>
        <w:t>visibility</w:t>
      </w:r>
      <w:r>
        <w:rPr>
          <w:spacing w:val="-4"/>
        </w:rPr>
        <w:t xml:space="preserve"> </w:t>
      </w:r>
      <w:r>
        <w:t>and</w:t>
      </w:r>
      <w:r>
        <w:rPr>
          <w:spacing w:val="1"/>
        </w:rPr>
        <w:t xml:space="preserve"> </w:t>
      </w:r>
      <w:r>
        <w:t>traceability.</w:t>
      </w:r>
    </w:p>
    <w:p>
      <w:pPr>
        <w:pStyle w:val="7"/>
        <w:spacing w:before="150" w:line="360" w:lineRule="auto"/>
        <w:ind w:left="819" w:right="1491"/>
      </w:pPr>
      <w:r>
        <w:t>Customers can verify product authenticity, transparency and trust in the supply</w:t>
      </w:r>
      <w:r>
        <w:rPr>
          <w:spacing w:val="-63"/>
        </w:rPr>
        <w:t xml:space="preserve"> </w:t>
      </w:r>
      <w:r>
        <w:t>chain.</w:t>
      </w:r>
    </w:p>
    <w:p>
      <w:pPr>
        <w:spacing w:after="0" w:line="360" w:lineRule="auto"/>
        <w:sectPr>
          <w:pgSz w:w="12240" w:h="15840"/>
          <w:pgMar w:top="1440" w:right="880" w:bottom="280" w:left="820" w:header="720" w:footer="720" w:gutter="0"/>
          <w:cols w:space="720" w:num="1"/>
        </w:sectPr>
      </w:pPr>
    </w:p>
    <w:p>
      <w:pPr>
        <w:pStyle w:val="7"/>
        <w:rPr>
          <w:sz w:val="20"/>
        </w:rPr>
      </w:pPr>
    </w:p>
    <w:p>
      <w:pPr>
        <w:pStyle w:val="3"/>
        <w:numPr>
          <w:ilvl w:val="0"/>
          <w:numId w:val="7"/>
        </w:numPr>
        <w:tabs>
          <w:tab w:val="left" w:pos="1079"/>
        </w:tabs>
        <w:spacing w:before="221" w:after="0" w:line="240" w:lineRule="auto"/>
        <w:ind w:left="1078" w:right="0" w:hanging="260"/>
        <w:jc w:val="left"/>
      </w:pPr>
      <w:r>
        <w:t>Data</w:t>
      </w:r>
      <w:r>
        <w:rPr>
          <w:spacing w:val="-3"/>
        </w:rPr>
        <w:t xml:space="preserve"> </w:t>
      </w:r>
      <w:r>
        <w:t>Analytics</w:t>
      </w:r>
      <w:r>
        <w:rPr>
          <w:spacing w:val="-2"/>
        </w:rPr>
        <w:t xml:space="preserve"> </w:t>
      </w:r>
      <w:r>
        <w:t>for Business Insights:</w:t>
      </w:r>
    </w:p>
    <w:p>
      <w:pPr>
        <w:pStyle w:val="7"/>
        <w:spacing w:before="143" w:line="360" w:lineRule="auto"/>
        <w:ind w:left="819" w:right="903" w:firstLine="64"/>
      </w:pPr>
      <w:r>
        <w:t>Use</w:t>
      </w:r>
      <w:r>
        <w:rPr>
          <w:spacing w:val="-3"/>
        </w:rPr>
        <w:t xml:space="preserve"> </w:t>
      </w:r>
      <w:r>
        <w:t>advanced</w:t>
      </w:r>
      <w:r>
        <w:rPr>
          <w:spacing w:val="-2"/>
        </w:rPr>
        <w:t xml:space="preserve"> </w:t>
      </w:r>
      <w:r>
        <w:t>analytics</w:t>
      </w:r>
      <w:r>
        <w:rPr>
          <w:spacing w:val="-3"/>
        </w:rPr>
        <w:t xml:space="preserve"> </w:t>
      </w:r>
      <w:r>
        <w:t>tools</w:t>
      </w:r>
      <w:r>
        <w:rPr>
          <w:spacing w:val="-2"/>
        </w:rPr>
        <w:t xml:space="preserve"> </w:t>
      </w:r>
      <w:r>
        <w:t>to</w:t>
      </w:r>
      <w:r>
        <w:rPr>
          <w:spacing w:val="-2"/>
        </w:rPr>
        <w:t xml:space="preserve"> </w:t>
      </w:r>
      <w:r>
        <w:t>analyze</w:t>
      </w:r>
      <w:r>
        <w:rPr>
          <w:spacing w:val="-3"/>
        </w:rPr>
        <w:t xml:space="preserve"> </w:t>
      </w:r>
      <w:r>
        <w:t>customer</w:t>
      </w:r>
      <w:r>
        <w:rPr>
          <w:spacing w:val="1"/>
        </w:rPr>
        <w:t xml:space="preserve"> </w:t>
      </w:r>
      <w:r>
        <w:t>profiles,</w:t>
      </w:r>
      <w:r>
        <w:rPr>
          <w:spacing w:val="-2"/>
        </w:rPr>
        <w:t xml:space="preserve"> </w:t>
      </w:r>
      <w:r>
        <w:t>purchasing</w:t>
      </w:r>
      <w:r>
        <w:rPr>
          <w:spacing w:val="-3"/>
        </w:rPr>
        <w:t xml:space="preserve"> </w:t>
      </w:r>
      <w:r>
        <w:t>patterns,</w:t>
      </w:r>
      <w:r>
        <w:rPr>
          <w:spacing w:val="-2"/>
        </w:rPr>
        <w:t xml:space="preserve"> </w:t>
      </w:r>
      <w:r>
        <w:t>and</w:t>
      </w:r>
      <w:r>
        <w:rPr>
          <w:spacing w:val="-62"/>
        </w:rPr>
        <w:t xml:space="preserve"> </w:t>
      </w:r>
      <w:r>
        <w:t>store</w:t>
      </w:r>
      <w:r>
        <w:rPr>
          <w:spacing w:val="-2"/>
        </w:rPr>
        <w:t xml:space="preserve"> </w:t>
      </w:r>
      <w:r>
        <w:t>performance.</w:t>
      </w:r>
    </w:p>
    <w:p>
      <w:pPr>
        <w:pStyle w:val="7"/>
        <w:spacing w:line="360" w:lineRule="auto"/>
        <w:ind w:left="819" w:right="976"/>
      </w:pPr>
      <w:r>
        <w:t>The</w:t>
      </w:r>
      <w:r>
        <w:rPr>
          <w:spacing w:val="-3"/>
        </w:rPr>
        <w:t xml:space="preserve"> </w:t>
      </w:r>
      <w:r>
        <w:t>knowledge</w:t>
      </w:r>
      <w:r>
        <w:rPr>
          <w:spacing w:val="-3"/>
        </w:rPr>
        <w:t xml:space="preserve"> </w:t>
      </w:r>
      <w:r>
        <w:t>gained can</w:t>
      </w:r>
      <w:r>
        <w:rPr>
          <w:spacing w:val="-1"/>
        </w:rPr>
        <w:t xml:space="preserve"> </w:t>
      </w:r>
      <w:r>
        <w:t>enable</w:t>
      </w:r>
      <w:r>
        <w:rPr>
          <w:spacing w:val="-2"/>
        </w:rPr>
        <w:t xml:space="preserve"> </w:t>
      </w:r>
      <w:r>
        <w:t>better</w:t>
      </w:r>
      <w:r>
        <w:rPr>
          <w:spacing w:val="-1"/>
        </w:rPr>
        <w:t xml:space="preserve"> </w:t>
      </w:r>
      <w:r>
        <w:t>decisions,</w:t>
      </w:r>
      <w:r>
        <w:rPr>
          <w:spacing w:val="-2"/>
        </w:rPr>
        <w:t xml:space="preserve"> </w:t>
      </w:r>
      <w:r>
        <w:t>improve</w:t>
      </w:r>
      <w:r>
        <w:rPr>
          <w:spacing w:val="-2"/>
        </w:rPr>
        <w:t xml:space="preserve"> </w:t>
      </w:r>
      <w:r>
        <w:t>inventory</w:t>
      </w:r>
      <w:r>
        <w:rPr>
          <w:spacing w:val="-4"/>
        </w:rPr>
        <w:t xml:space="preserve"> </w:t>
      </w:r>
      <w:r>
        <w:t>management,</w:t>
      </w:r>
      <w:r>
        <w:rPr>
          <w:spacing w:val="-62"/>
        </w:rPr>
        <w:t xml:space="preserve"> </w:t>
      </w:r>
      <w:r>
        <w:t>and</w:t>
      </w:r>
      <w:r>
        <w:rPr>
          <w:spacing w:val="-2"/>
        </w:rPr>
        <w:t xml:space="preserve"> </w:t>
      </w:r>
      <w:r>
        <w:t>improve</w:t>
      </w:r>
      <w:r>
        <w:rPr>
          <w:spacing w:val="-1"/>
        </w:rPr>
        <w:t xml:space="preserve"> </w:t>
      </w:r>
      <w:r>
        <w:t>overall</w:t>
      </w:r>
      <w:r>
        <w:rPr>
          <w:spacing w:val="2"/>
        </w:rPr>
        <w:t xml:space="preserve"> </w:t>
      </w:r>
      <w:r>
        <w:t>business</w:t>
      </w:r>
      <w:r>
        <w:rPr>
          <w:spacing w:val="-1"/>
        </w:rPr>
        <w:t xml:space="preserve"> </w:t>
      </w:r>
      <w:r>
        <w:t>performance.444</w:t>
      </w:r>
    </w:p>
    <w:p>
      <w:pPr>
        <w:pStyle w:val="7"/>
        <w:spacing w:before="6"/>
        <w:rPr>
          <w:sz w:val="39"/>
        </w:rPr>
      </w:pPr>
    </w:p>
    <w:p>
      <w:pPr>
        <w:pStyle w:val="3"/>
        <w:numPr>
          <w:ilvl w:val="0"/>
          <w:numId w:val="7"/>
        </w:numPr>
        <w:tabs>
          <w:tab w:val="left" w:pos="1144"/>
        </w:tabs>
        <w:spacing w:before="0" w:after="0" w:line="240" w:lineRule="auto"/>
        <w:ind w:left="1143" w:right="0" w:hanging="260"/>
        <w:jc w:val="left"/>
      </w:pPr>
      <w:r>
        <w:t>Speech</w:t>
      </w:r>
      <w:r>
        <w:rPr>
          <w:spacing w:val="-1"/>
        </w:rPr>
        <w:t xml:space="preserve"> </w:t>
      </w:r>
      <w:r>
        <w:t>and</w:t>
      </w:r>
      <w:r>
        <w:rPr>
          <w:spacing w:val="-1"/>
        </w:rPr>
        <w:t xml:space="preserve"> </w:t>
      </w:r>
      <w:r>
        <w:t>Natural</w:t>
      </w:r>
      <w:r>
        <w:rPr>
          <w:spacing w:val="-2"/>
        </w:rPr>
        <w:t xml:space="preserve"> </w:t>
      </w:r>
      <w:r>
        <w:t>Language</w:t>
      </w:r>
      <w:r>
        <w:rPr>
          <w:spacing w:val="-3"/>
        </w:rPr>
        <w:t xml:space="preserve"> </w:t>
      </w:r>
      <w:r>
        <w:t>Processing</w:t>
      </w:r>
      <w:r>
        <w:rPr>
          <w:spacing w:val="-3"/>
        </w:rPr>
        <w:t xml:space="preserve"> </w:t>
      </w:r>
      <w:r>
        <w:t>(NLP):</w:t>
      </w:r>
    </w:p>
    <w:p>
      <w:pPr>
        <w:pStyle w:val="7"/>
        <w:spacing w:before="143" w:line="360" w:lineRule="auto"/>
        <w:ind w:left="819" w:right="1772"/>
      </w:pPr>
      <w:r>
        <w:t>Combining speech recognition and NLP for hands-free marketing.</w:t>
      </w:r>
      <w:r>
        <w:rPr>
          <w:spacing w:val="1"/>
        </w:rPr>
        <w:t xml:space="preserve"> </w:t>
      </w:r>
      <w:r>
        <w:t>Customers can</w:t>
      </w:r>
      <w:r>
        <w:rPr>
          <w:spacing w:val="-2"/>
        </w:rPr>
        <w:t xml:space="preserve"> </w:t>
      </w:r>
      <w:r>
        <w:t>use</w:t>
      </w:r>
      <w:r>
        <w:rPr>
          <w:spacing w:val="1"/>
        </w:rPr>
        <w:t xml:space="preserve"> </w:t>
      </w:r>
      <w:r>
        <w:t>voice</w:t>
      </w:r>
      <w:r>
        <w:rPr>
          <w:spacing w:val="-2"/>
        </w:rPr>
        <w:t xml:space="preserve"> </w:t>
      </w:r>
      <w:r>
        <w:t>commands</w:t>
      </w:r>
      <w:r>
        <w:rPr>
          <w:spacing w:val="-2"/>
        </w:rPr>
        <w:t xml:space="preserve"> </w:t>
      </w:r>
      <w:r>
        <w:t>to</w:t>
      </w:r>
      <w:r>
        <w:rPr>
          <w:spacing w:val="-3"/>
        </w:rPr>
        <w:t xml:space="preserve"> </w:t>
      </w:r>
      <w:r>
        <w:t>find</w:t>
      </w:r>
      <w:r>
        <w:rPr>
          <w:spacing w:val="-2"/>
        </w:rPr>
        <w:t xml:space="preserve"> </w:t>
      </w:r>
      <w:r>
        <w:t>products,</w:t>
      </w:r>
      <w:r>
        <w:rPr>
          <w:spacing w:val="-2"/>
        </w:rPr>
        <w:t xml:space="preserve"> </w:t>
      </w:r>
      <w:r>
        <w:t>get</w:t>
      </w:r>
      <w:r>
        <w:rPr>
          <w:spacing w:val="1"/>
        </w:rPr>
        <w:t xml:space="preserve"> </w:t>
      </w:r>
      <w:r>
        <w:t>information or</w:t>
      </w:r>
      <w:r>
        <w:rPr>
          <w:spacing w:val="-3"/>
        </w:rPr>
        <w:t xml:space="preserve"> </w:t>
      </w:r>
      <w:r>
        <w:t>add</w:t>
      </w:r>
      <w:r>
        <w:rPr>
          <w:spacing w:val="-62"/>
        </w:rPr>
        <w:t xml:space="preserve"> </w:t>
      </w:r>
      <w:r>
        <w:t>products</w:t>
      </w:r>
      <w:r>
        <w:rPr>
          <w:spacing w:val="-2"/>
        </w:rPr>
        <w:t xml:space="preserve"> </w:t>
      </w:r>
      <w:r>
        <w:t>to</w:t>
      </w:r>
      <w:r>
        <w:rPr>
          <w:spacing w:val="1"/>
        </w:rPr>
        <w:t xml:space="preserve"> </w:t>
      </w:r>
      <w:r>
        <w:t>the</w:t>
      </w:r>
      <w:r>
        <w:rPr>
          <w:spacing w:val="-1"/>
        </w:rPr>
        <w:t xml:space="preserve"> </w:t>
      </w:r>
      <w:r>
        <w:t>shopping</w:t>
      </w:r>
      <w:r>
        <w:rPr>
          <w:spacing w:val="-1"/>
        </w:rPr>
        <w:t xml:space="preserve"> </w:t>
      </w:r>
      <w:r>
        <w:t>list.</w:t>
      </w:r>
    </w:p>
    <w:p>
      <w:pPr>
        <w:pStyle w:val="7"/>
        <w:spacing w:before="6"/>
        <w:rPr>
          <w:sz w:val="39"/>
        </w:rPr>
      </w:pPr>
    </w:p>
    <w:p>
      <w:pPr>
        <w:pStyle w:val="3"/>
        <w:numPr>
          <w:ilvl w:val="0"/>
          <w:numId w:val="7"/>
        </w:numPr>
        <w:tabs>
          <w:tab w:val="left" w:pos="1079"/>
        </w:tabs>
        <w:spacing w:before="0" w:after="0" w:line="240" w:lineRule="auto"/>
        <w:ind w:left="1078" w:right="0" w:hanging="260"/>
        <w:jc w:val="left"/>
      </w:pPr>
      <w:r>
        <w:t>Robot</w:t>
      </w:r>
      <w:r>
        <w:rPr>
          <w:spacing w:val="-1"/>
        </w:rPr>
        <w:t xml:space="preserve"> </w:t>
      </w:r>
      <w:r>
        <w:t>Assistance:</w:t>
      </w:r>
    </w:p>
    <w:p>
      <w:pPr>
        <w:pStyle w:val="7"/>
        <w:spacing w:before="143" w:line="360" w:lineRule="auto"/>
        <w:ind w:left="819" w:right="1365"/>
      </w:pPr>
      <w:r>
        <w:t>Explore</w:t>
      </w:r>
      <w:r>
        <w:rPr>
          <w:spacing w:val="-3"/>
        </w:rPr>
        <w:t xml:space="preserve"> </w:t>
      </w:r>
      <w:r>
        <w:t>the use</w:t>
      </w:r>
      <w:r>
        <w:rPr>
          <w:spacing w:val="-3"/>
        </w:rPr>
        <w:t xml:space="preserve"> </w:t>
      </w:r>
      <w:r>
        <w:t>of robots</w:t>
      </w:r>
      <w:r>
        <w:rPr>
          <w:spacing w:val="-3"/>
        </w:rPr>
        <w:t xml:space="preserve"> </w:t>
      </w:r>
      <w:r>
        <w:t>to</w:t>
      </w:r>
      <w:r>
        <w:rPr>
          <w:spacing w:val="-2"/>
        </w:rPr>
        <w:t xml:space="preserve"> </w:t>
      </w:r>
      <w:r>
        <w:t>perform</w:t>
      </w:r>
      <w:r>
        <w:rPr>
          <w:spacing w:val="-4"/>
        </w:rPr>
        <w:t xml:space="preserve"> </w:t>
      </w:r>
      <w:r>
        <w:t>tasks</w:t>
      </w:r>
      <w:r>
        <w:rPr>
          <w:spacing w:val="-1"/>
        </w:rPr>
        <w:t xml:space="preserve"> </w:t>
      </w:r>
      <w:r>
        <w:t>such</w:t>
      </w:r>
      <w:r>
        <w:rPr>
          <w:spacing w:val="-2"/>
        </w:rPr>
        <w:t xml:space="preserve"> </w:t>
      </w:r>
      <w:r>
        <w:t>as</w:t>
      </w:r>
      <w:r>
        <w:rPr>
          <w:spacing w:val="-1"/>
        </w:rPr>
        <w:t xml:space="preserve"> </w:t>
      </w:r>
      <w:r>
        <w:t>managing</w:t>
      </w:r>
      <w:r>
        <w:rPr>
          <w:spacing w:val="-2"/>
        </w:rPr>
        <w:t xml:space="preserve"> </w:t>
      </w:r>
      <w:r>
        <w:t>inventory,</w:t>
      </w:r>
      <w:r>
        <w:rPr>
          <w:spacing w:val="2"/>
        </w:rPr>
        <w:t xml:space="preserve"> </w:t>
      </w:r>
      <w:r>
        <w:t>stocking</w:t>
      </w:r>
      <w:r>
        <w:rPr>
          <w:spacing w:val="-62"/>
        </w:rPr>
        <w:t xml:space="preserve"> </w:t>
      </w:r>
      <w:r>
        <w:t>shelves,</w:t>
      </w:r>
      <w:r>
        <w:rPr>
          <w:spacing w:val="-2"/>
        </w:rPr>
        <w:t xml:space="preserve"> </w:t>
      </w:r>
      <w:r>
        <w:t>or</w:t>
      </w:r>
      <w:r>
        <w:rPr>
          <w:spacing w:val="2"/>
        </w:rPr>
        <w:t xml:space="preserve"> </w:t>
      </w:r>
      <w:r>
        <w:t>providing</w:t>
      </w:r>
      <w:r>
        <w:rPr>
          <w:spacing w:val="-2"/>
        </w:rPr>
        <w:t xml:space="preserve"> </w:t>
      </w:r>
      <w:r>
        <w:t>customer</w:t>
      </w:r>
      <w:r>
        <w:rPr>
          <w:spacing w:val="-1"/>
        </w:rPr>
        <w:t xml:space="preserve"> </w:t>
      </w:r>
      <w:r>
        <w:t>service.</w:t>
      </w:r>
    </w:p>
    <w:p>
      <w:pPr>
        <w:pStyle w:val="7"/>
        <w:spacing w:before="1"/>
        <w:ind w:left="819"/>
      </w:pPr>
      <w:r>
        <w:t>Robots</w:t>
      </w:r>
      <w:r>
        <w:rPr>
          <w:spacing w:val="-6"/>
        </w:rPr>
        <w:t xml:space="preserve"> </w:t>
      </w:r>
      <w:r>
        <w:t>can</w:t>
      </w:r>
      <w:r>
        <w:rPr>
          <w:spacing w:val="-3"/>
        </w:rPr>
        <w:t xml:space="preserve"> </w:t>
      </w:r>
      <w:r>
        <w:t>increase</w:t>
      </w:r>
      <w:r>
        <w:rPr>
          <w:spacing w:val="-2"/>
        </w:rPr>
        <w:t xml:space="preserve"> </w:t>
      </w:r>
      <w:r>
        <w:t>productivity</w:t>
      </w:r>
      <w:r>
        <w:rPr>
          <w:spacing w:val="-7"/>
        </w:rPr>
        <w:t xml:space="preserve"> </w:t>
      </w:r>
      <w:r>
        <w:t>and</w:t>
      </w:r>
      <w:r>
        <w:rPr>
          <w:spacing w:val="-5"/>
        </w:rPr>
        <w:t xml:space="preserve"> </w:t>
      </w:r>
      <w:r>
        <w:t>create</w:t>
      </w:r>
      <w:r>
        <w:rPr>
          <w:spacing w:val="-2"/>
        </w:rPr>
        <w:t xml:space="preserve"> </w:t>
      </w:r>
      <w:r>
        <w:t>a</w:t>
      </w:r>
      <w:r>
        <w:rPr>
          <w:spacing w:val="1"/>
        </w:rPr>
        <w:t xml:space="preserve"> </w:t>
      </w:r>
      <w:r>
        <w:t>futuristic</w:t>
      </w:r>
      <w:r>
        <w:rPr>
          <w:spacing w:val="-6"/>
        </w:rPr>
        <w:t xml:space="preserve"> </w:t>
      </w:r>
      <w:r>
        <w:t>economy.</w:t>
      </w:r>
    </w:p>
    <w:p>
      <w:pPr>
        <w:pStyle w:val="7"/>
        <w:rPr>
          <w:sz w:val="28"/>
        </w:rPr>
      </w:pPr>
    </w:p>
    <w:p>
      <w:pPr>
        <w:pStyle w:val="7"/>
        <w:spacing w:before="8"/>
        <w:rPr>
          <w:sz w:val="24"/>
        </w:rPr>
      </w:pPr>
    </w:p>
    <w:p>
      <w:pPr>
        <w:pStyle w:val="3"/>
        <w:numPr>
          <w:ilvl w:val="0"/>
          <w:numId w:val="7"/>
        </w:numPr>
        <w:tabs>
          <w:tab w:val="left" w:pos="1079"/>
        </w:tabs>
        <w:spacing w:before="0" w:after="0" w:line="240" w:lineRule="auto"/>
        <w:ind w:left="1078" w:right="0" w:hanging="260"/>
        <w:jc w:val="left"/>
      </w:pPr>
      <w:r>
        <w:t>Cyber</w:t>
      </w:r>
      <w:r>
        <w:rPr>
          <w:spacing w:val="-3"/>
        </w:rPr>
        <w:t xml:space="preserve"> </w:t>
      </w:r>
      <w:r>
        <w:t>Security</w:t>
      </w:r>
      <w:r>
        <w:rPr>
          <w:spacing w:val="1"/>
        </w:rPr>
        <w:t xml:space="preserve"> </w:t>
      </w:r>
      <w:r>
        <w:t>Measures:</w:t>
      </w:r>
    </w:p>
    <w:p>
      <w:pPr>
        <w:pStyle w:val="7"/>
        <w:spacing w:before="140" w:line="360" w:lineRule="auto"/>
        <w:ind w:left="819" w:right="1107"/>
      </w:pPr>
      <w:r>
        <w:t>Use</w:t>
      </w:r>
      <w:r>
        <w:rPr>
          <w:spacing w:val="-3"/>
        </w:rPr>
        <w:t xml:space="preserve"> </w:t>
      </w:r>
      <w:r>
        <w:t>strong cyber</w:t>
      </w:r>
      <w:r>
        <w:rPr>
          <w:spacing w:val="-2"/>
        </w:rPr>
        <w:t xml:space="preserve"> </w:t>
      </w:r>
      <w:r>
        <w:t>security</w:t>
      </w:r>
      <w:r>
        <w:rPr>
          <w:spacing w:val="-5"/>
        </w:rPr>
        <w:t xml:space="preserve"> </w:t>
      </w:r>
      <w:r>
        <w:t>measures</w:t>
      </w:r>
      <w:r>
        <w:rPr>
          <w:spacing w:val="1"/>
        </w:rPr>
        <w:t xml:space="preserve"> </w:t>
      </w:r>
      <w:r>
        <w:t>to</w:t>
      </w:r>
      <w:r>
        <w:rPr>
          <w:spacing w:val="-2"/>
        </w:rPr>
        <w:t xml:space="preserve"> </w:t>
      </w:r>
      <w:r>
        <w:t>protect customer</w:t>
      </w:r>
      <w:r>
        <w:rPr>
          <w:spacing w:val="-2"/>
        </w:rPr>
        <w:t xml:space="preserve"> </w:t>
      </w:r>
      <w:r>
        <w:t>information</w:t>
      </w:r>
      <w:r>
        <w:rPr>
          <w:spacing w:val="-2"/>
        </w:rPr>
        <w:t xml:space="preserve"> </w:t>
      </w:r>
      <w:r>
        <w:t>and</w:t>
      </w:r>
      <w:r>
        <w:rPr>
          <w:spacing w:val="-2"/>
        </w:rPr>
        <w:t xml:space="preserve"> </w:t>
      </w:r>
      <w:r>
        <w:t>ensure</w:t>
      </w:r>
      <w:r>
        <w:rPr>
          <w:spacing w:val="-3"/>
        </w:rPr>
        <w:t xml:space="preserve"> </w:t>
      </w:r>
      <w:r>
        <w:t>the</w:t>
      </w:r>
      <w:r>
        <w:rPr>
          <w:spacing w:val="-62"/>
        </w:rPr>
        <w:t xml:space="preserve"> </w:t>
      </w:r>
      <w:r>
        <w:t>security</w:t>
      </w:r>
      <w:r>
        <w:rPr>
          <w:spacing w:val="-6"/>
        </w:rPr>
        <w:t xml:space="preserve"> </w:t>
      </w:r>
      <w:r>
        <w:t>of</w:t>
      </w:r>
      <w:r>
        <w:rPr>
          <w:spacing w:val="2"/>
        </w:rPr>
        <w:t xml:space="preserve"> </w:t>
      </w:r>
      <w:r>
        <w:t>the</w:t>
      </w:r>
      <w:r>
        <w:rPr>
          <w:spacing w:val="-1"/>
        </w:rPr>
        <w:t xml:space="preserve"> </w:t>
      </w:r>
      <w:r>
        <w:t>store.</w:t>
      </w:r>
    </w:p>
    <w:p>
      <w:pPr>
        <w:pStyle w:val="7"/>
        <w:spacing w:before="1" w:line="360" w:lineRule="auto"/>
        <w:ind w:left="819" w:right="938" w:firstLine="64"/>
      </w:pPr>
      <w:r>
        <w:t>Since</w:t>
      </w:r>
      <w:r>
        <w:rPr>
          <w:spacing w:val="-3"/>
        </w:rPr>
        <w:t xml:space="preserve"> </w:t>
      </w:r>
      <w:r>
        <w:t>this project</w:t>
      </w:r>
      <w:r>
        <w:rPr>
          <w:spacing w:val="-2"/>
        </w:rPr>
        <w:t xml:space="preserve"> </w:t>
      </w:r>
      <w:r>
        <w:t>involves</w:t>
      </w:r>
      <w:r>
        <w:rPr>
          <w:spacing w:val="-2"/>
        </w:rPr>
        <w:t xml:space="preserve"> </w:t>
      </w:r>
      <w:r>
        <w:t>the</w:t>
      </w:r>
      <w:r>
        <w:rPr>
          <w:spacing w:val="-2"/>
        </w:rPr>
        <w:t xml:space="preserve"> </w:t>
      </w:r>
      <w:r>
        <w:t>processing of</w:t>
      </w:r>
      <w:r>
        <w:rPr>
          <w:spacing w:val="1"/>
        </w:rPr>
        <w:t xml:space="preserve"> </w:t>
      </w:r>
      <w:r>
        <w:t>sensitive</w:t>
      </w:r>
      <w:r>
        <w:rPr>
          <w:spacing w:val="-2"/>
        </w:rPr>
        <w:t xml:space="preserve"> </w:t>
      </w:r>
      <w:r>
        <w:t>information,</w:t>
      </w:r>
      <w:r>
        <w:rPr>
          <w:spacing w:val="-2"/>
        </w:rPr>
        <w:t xml:space="preserve"> </w:t>
      </w:r>
      <w:r>
        <w:t>it</w:t>
      </w:r>
      <w:r>
        <w:rPr>
          <w:spacing w:val="-1"/>
        </w:rPr>
        <w:t xml:space="preserve"> </w:t>
      </w:r>
      <w:r>
        <w:t>is</w:t>
      </w:r>
      <w:r>
        <w:rPr>
          <w:spacing w:val="-2"/>
        </w:rPr>
        <w:t xml:space="preserve"> </w:t>
      </w:r>
      <w:r>
        <w:t>important</w:t>
      </w:r>
      <w:r>
        <w:rPr>
          <w:spacing w:val="-2"/>
        </w:rPr>
        <w:t xml:space="preserve"> </w:t>
      </w:r>
      <w:r>
        <w:t>to</w:t>
      </w:r>
      <w:r>
        <w:rPr>
          <w:spacing w:val="-62"/>
        </w:rPr>
        <w:t xml:space="preserve"> </w:t>
      </w:r>
      <w:r>
        <w:t>pay</w:t>
      </w:r>
      <w:r>
        <w:rPr>
          <w:spacing w:val="-5"/>
        </w:rPr>
        <w:t xml:space="preserve"> </w:t>
      </w:r>
      <w:r>
        <w:t>attention to</w:t>
      </w:r>
      <w:r>
        <w:rPr>
          <w:spacing w:val="-1"/>
        </w:rPr>
        <w:t xml:space="preserve"> </w:t>
      </w:r>
      <w:r>
        <w:t>information</w:t>
      </w:r>
      <w:r>
        <w:rPr>
          <w:spacing w:val="-1"/>
        </w:rPr>
        <w:t xml:space="preserve"> </w:t>
      </w:r>
      <w:r>
        <w:t>security.</w:t>
      </w:r>
    </w:p>
    <w:p>
      <w:pPr>
        <w:pStyle w:val="7"/>
        <w:spacing w:before="9"/>
        <w:rPr>
          <w:sz w:val="39"/>
        </w:rPr>
      </w:pPr>
    </w:p>
    <w:p>
      <w:pPr>
        <w:pStyle w:val="3"/>
        <w:numPr>
          <w:ilvl w:val="0"/>
          <w:numId w:val="7"/>
        </w:numPr>
        <w:tabs>
          <w:tab w:val="left" w:pos="1209"/>
        </w:tabs>
        <w:spacing w:before="0" w:after="0" w:line="240" w:lineRule="auto"/>
        <w:ind w:left="1208" w:right="0" w:hanging="390"/>
        <w:jc w:val="both"/>
      </w:pPr>
      <w:r>
        <w:t>Sustainability</w:t>
      </w:r>
      <w:r>
        <w:rPr>
          <w:spacing w:val="-2"/>
        </w:rPr>
        <w:t xml:space="preserve"> </w:t>
      </w:r>
      <w:r>
        <w:t>Initiatives:</w:t>
      </w:r>
    </w:p>
    <w:p>
      <w:pPr>
        <w:pStyle w:val="7"/>
        <w:spacing w:before="142" w:line="357" w:lineRule="auto"/>
        <w:ind w:left="819" w:right="847"/>
        <w:jc w:val="both"/>
      </w:pPr>
      <w:r>
        <w:t>Consider environmentally friendly behaviors such as reducing waste packaging or</w:t>
      </w:r>
      <w:r>
        <w:rPr>
          <w:spacing w:val="1"/>
        </w:rPr>
        <w:t xml:space="preserve"> </w:t>
      </w:r>
      <w:r>
        <w:t>encouraging product choice.</w:t>
      </w:r>
    </w:p>
    <w:p>
      <w:pPr>
        <w:pStyle w:val="7"/>
        <w:spacing w:before="5" w:line="360" w:lineRule="auto"/>
        <w:ind w:left="819" w:right="841"/>
        <w:jc w:val="both"/>
        <w:sectPr>
          <w:pgSz w:w="12240" w:h="15840"/>
          <w:pgMar w:top="1500" w:right="880" w:bottom="280" w:left="820" w:header="720" w:footer="720" w:gutter="0"/>
          <w:cols w:space="720" w:num="1"/>
        </w:sectPr>
      </w:pPr>
      <w:r>
        <w:t>Use</w:t>
      </w:r>
      <w:r>
        <w:rPr>
          <w:spacing w:val="1"/>
        </w:rPr>
        <w:t xml:space="preserve"> </w:t>
      </w:r>
      <w:r>
        <w:t>technology</w:t>
      </w:r>
      <w:r>
        <w:rPr>
          <w:spacing w:val="1"/>
        </w:rPr>
        <w:t xml:space="preserve"> </w:t>
      </w:r>
      <w:r>
        <w:t>to</w:t>
      </w:r>
      <w:r>
        <w:rPr>
          <w:spacing w:val="1"/>
        </w:rPr>
        <w:t xml:space="preserve"> </w:t>
      </w:r>
      <w:r>
        <w:t>educate</w:t>
      </w:r>
      <w:r>
        <w:rPr>
          <w:spacing w:val="1"/>
        </w:rPr>
        <w:t xml:space="preserve"> </w:t>
      </w:r>
      <w:r>
        <w:t>consumers</w:t>
      </w:r>
      <w:r>
        <w:rPr>
          <w:spacing w:val="1"/>
        </w:rPr>
        <w:t xml:space="preserve"> </w:t>
      </w:r>
      <w:r>
        <w:t>about</w:t>
      </w:r>
      <w:r>
        <w:rPr>
          <w:spacing w:val="1"/>
        </w:rPr>
        <w:t xml:space="preserve"> </w:t>
      </w:r>
      <w:r>
        <w:t>the</w:t>
      </w:r>
      <w:r>
        <w:rPr>
          <w:spacing w:val="1"/>
        </w:rPr>
        <w:t xml:space="preserve"> </w:t>
      </w:r>
      <w:r>
        <w:t>environmental</w:t>
      </w:r>
      <w:r>
        <w:rPr>
          <w:spacing w:val="1"/>
        </w:rPr>
        <w:t xml:space="preserve"> </w:t>
      </w:r>
      <w:r>
        <w:t>impact</w:t>
      </w:r>
      <w:r>
        <w:rPr>
          <w:spacing w:val="1"/>
        </w:rPr>
        <w:t xml:space="preserve"> </w:t>
      </w:r>
      <w:r>
        <w:t>of</w:t>
      </w:r>
      <w:r>
        <w:rPr>
          <w:spacing w:val="1"/>
        </w:rPr>
        <w:t xml:space="preserve"> </w:t>
      </w:r>
      <w:r>
        <w:t>their</w:t>
      </w:r>
      <w:r>
        <w:rPr>
          <w:spacing w:val="1"/>
        </w:rPr>
        <w:t xml:space="preserve"> </w:t>
      </w:r>
      <w:r>
        <w:t>purchases.Continuous</w:t>
      </w:r>
      <w:r>
        <w:rPr>
          <w:spacing w:val="1"/>
        </w:rPr>
        <w:t xml:space="preserve"> </w:t>
      </w:r>
      <w:r>
        <w:t>monitoring</w:t>
      </w:r>
      <w:r>
        <w:rPr>
          <w:spacing w:val="1"/>
        </w:rPr>
        <w:t xml:space="preserve"> </w:t>
      </w:r>
      <w:r>
        <w:t>of</w:t>
      </w:r>
      <w:r>
        <w:rPr>
          <w:spacing w:val="1"/>
        </w:rPr>
        <w:t xml:space="preserve"> </w:t>
      </w:r>
      <w:r>
        <w:t>the</w:t>
      </w:r>
      <w:r>
        <w:rPr>
          <w:spacing w:val="1"/>
        </w:rPr>
        <w:t xml:space="preserve"> </w:t>
      </w:r>
      <w:r>
        <w:t>progress</w:t>
      </w:r>
      <w:r>
        <w:rPr>
          <w:spacing w:val="1"/>
        </w:rPr>
        <w:t xml:space="preserve"> </w:t>
      </w:r>
      <w:r>
        <w:t>of</w:t>
      </w:r>
      <w:r>
        <w:rPr>
          <w:spacing w:val="1"/>
        </w:rPr>
        <w:t xml:space="preserve"> </w:t>
      </w:r>
      <w:r>
        <w:t>technology</w:t>
      </w:r>
      <w:r>
        <w:rPr>
          <w:spacing w:val="1"/>
        </w:rPr>
        <w:t xml:space="preserve"> </w:t>
      </w:r>
      <w:r>
        <w:t>and</w:t>
      </w:r>
      <w:r>
        <w:rPr>
          <w:spacing w:val="1"/>
        </w:rPr>
        <w:t xml:space="preserve"> </w:t>
      </w:r>
      <w:r>
        <w:t>consumer</w:t>
      </w:r>
      <w:r>
        <w:rPr>
          <w:spacing w:val="1"/>
        </w:rPr>
        <w:t xml:space="preserve"> </w:t>
      </w:r>
      <w:r>
        <w:t>products</w:t>
      </w:r>
      <w:r>
        <w:rPr>
          <w:spacing w:val="-2"/>
        </w:rPr>
        <w:t xml:space="preserve"> </w:t>
      </w:r>
      <w:r>
        <w:t>is important</w:t>
      </w:r>
      <w:r>
        <w:rPr>
          <w:spacing w:val="-1"/>
        </w:rPr>
        <w:t xml:space="preserve"> </w:t>
      </w:r>
      <w:r>
        <w:t>for</w:t>
      </w:r>
      <w:r>
        <w:rPr>
          <w:spacing w:val="-2"/>
        </w:rPr>
        <w:t xml:space="preserve"> </w:t>
      </w:r>
      <w:r>
        <w:t>timely</w:t>
      </w:r>
      <w:r>
        <w:rPr>
          <w:spacing w:val="-7"/>
        </w:rPr>
        <w:t xml:space="preserve"> </w:t>
      </w:r>
      <w:r>
        <w:t>updating</w:t>
      </w:r>
      <w:r>
        <w:rPr>
          <w:spacing w:val="1"/>
        </w:rPr>
        <w:t xml:space="preserve"> </w:t>
      </w:r>
      <w:r>
        <w:t>and</w:t>
      </w:r>
      <w:r>
        <w:rPr>
          <w:spacing w:val="1"/>
        </w:rPr>
        <w:t xml:space="preserve"> </w:t>
      </w:r>
      <w:r>
        <w:t>improvement</w:t>
      </w:r>
      <w:r>
        <w:rPr>
          <w:spacing w:val="-2"/>
        </w:rPr>
        <w:t xml:space="preserve"> </w:t>
      </w:r>
      <w:r>
        <w:t>of</w:t>
      </w:r>
      <w:r>
        <w:rPr>
          <w:spacing w:val="1"/>
        </w:rPr>
        <w:t xml:space="preserve"> </w:t>
      </w:r>
      <w:r>
        <w:t>smart</w:t>
      </w:r>
      <w:r>
        <w:rPr>
          <w:spacing w:val="1"/>
        </w:rPr>
        <w:t xml:space="preserve"> </w:t>
      </w:r>
      <w:r>
        <w:t>products,.</w:t>
      </w:r>
    </w:p>
    <w:p>
      <w:pPr>
        <w:pStyle w:val="7"/>
        <w:spacing w:before="4"/>
        <w:rPr>
          <w:sz w:val="17"/>
        </w:rPr>
      </w:pPr>
    </w:p>
    <w:p>
      <w:pPr>
        <w:spacing w:after="0"/>
        <w:jc w:val="center"/>
        <w:rPr>
          <w:rFonts w:hint="default"/>
          <w:b/>
          <w:bCs/>
          <w:sz w:val="32"/>
          <w:szCs w:val="32"/>
          <w:lang w:val="en-IN"/>
        </w:rPr>
      </w:pPr>
      <w:r>
        <w:rPr>
          <w:rFonts w:hint="default"/>
          <w:b/>
          <w:bCs/>
          <w:sz w:val="32"/>
          <w:szCs w:val="32"/>
          <w:lang w:val="en-IN"/>
        </w:rPr>
        <w:t>IMPLEMENTATION  PHOTOGRAPH</w:t>
      </w:r>
      <w:r>
        <w:rPr>
          <w:rFonts w:ascii="SimSun" w:hAnsi="SimSun" w:eastAsia="SimSun" w:cs="SimSun"/>
          <w:sz w:val="24"/>
          <w:szCs w:val="24"/>
        </w:rPr>
        <w:drawing>
          <wp:inline distT="0" distB="0" distL="114300" distR="114300">
            <wp:extent cx="304800" cy="3048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spacing w:after="0"/>
        <w:jc w:val="center"/>
        <w:rPr>
          <w:rFonts w:hint="default"/>
          <w:b/>
          <w:bCs/>
          <w:sz w:val="32"/>
          <w:szCs w:val="32"/>
          <w:lang w:val="en-IN"/>
        </w:rPr>
        <w:sectPr>
          <w:pgSz w:w="12240" w:h="15840"/>
          <w:pgMar w:top="1500" w:right="880" w:bottom="280" w:left="820" w:header="720" w:footer="720" w:gutter="0"/>
          <w:cols w:space="720" w:num="1"/>
        </w:sectPr>
      </w:pPr>
      <w:r>
        <w:rPr>
          <w:rFonts w:ascii="SimSun" w:hAnsi="SimSun" w:eastAsia="SimSun" w:cs="SimSun"/>
          <w:sz w:val="24"/>
          <w:szCs w:val="24"/>
        </w:rPr>
        <w:drawing>
          <wp:inline distT="0" distB="0" distL="114300" distR="114300">
            <wp:extent cx="304800" cy="304800"/>
            <wp:effectExtent l="0" t="0" r="0" b="0"/>
            <wp:docPr id="1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6689090" cy="6689090"/>
            <wp:effectExtent l="0" t="0" r="3810" b="3810"/>
            <wp:docPr id="16" name="Picture 16" descr="GEO TAG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EO TAG PHOTO"/>
                    <pic:cNvPicPr>
                      <a:picLocks noChangeAspect="1"/>
                    </pic:cNvPicPr>
                  </pic:nvPicPr>
                  <pic:blipFill>
                    <a:blip r:embed="rId15"/>
                    <a:stretch>
                      <a:fillRect/>
                    </a:stretch>
                  </pic:blipFill>
                  <pic:spPr>
                    <a:xfrm>
                      <a:off x="0" y="0"/>
                      <a:ext cx="6689090" cy="6689090"/>
                    </a:xfrm>
                    <a:prstGeom prst="rect">
                      <a:avLst/>
                    </a:prstGeom>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3"/>
        <w:spacing w:before="60"/>
        <w:ind w:left="3432" w:firstLine="260" w:firstLineChars="100"/>
      </w:pPr>
      <w:r>
        <w:t>REFERENCE</w:t>
      </w:r>
      <w:r>
        <w:rPr>
          <w:spacing w:val="-1"/>
        </w:rPr>
        <w:t xml:space="preserve"> </w:t>
      </w:r>
      <w:r>
        <w:t>:</w:t>
      </w:r>
    </w:p>
    <w:p>
      <w:pPr>
        <w:pStyle w:val="7"/>
        <w:rPr>
          <w:b/>
          <w:sz w:val="28"/>
        </w:rPr>
      </w:pPr>
    </w:p>
    <w:p>
      <w:pPr>
        <w:pStyle w:val="7"/>
        <w:spacing w:before="5"/>
        <w:rPr>
          <w:b/>
          <w:sz w:val="32"/>
        </w:rPr>
      </w:pPr>
    </w:p>
    <w:p>
      <w:pPr>
        <w:pStyle w:val="11"/>
        <w:numPr>
          <w:ilvl w:val="0"/>
          <w:numId w:val="8"/>
        </w:numPr>
        <w:tabs>
          <w:tab w:val="left" w:pos="540"/>
        </w:tabs>
        <w:spacing w:before="0" w:after="0" w:line="360" w:lineRule="auto"/>
        <w:ind w:left="539" w:right="117" w:hanging="421"/>
        <w:jc w:val="both"/>
        <w:rPr>
          <w:sz w:val="26"/>
        </w:rPr>
      </w:pPr>
      <w:r>
        <w:rPr>
          <w:sz w:val="26"/>
        </w:rPr>
        <w:t xml:space="preserve">1) Prasiddhi K, Dhanashree H. Gawali, </w:t>
      </w:r>
      <w:r>
        <w:rPr>
          <w:i/>
          <w:sz w:val="26"/>
        </w:rPr>
        <w:t>Innovative shopping cart for smart cities”</w:t>
      </w:r>
      <w:r>
        <w:rPr>
          <w:sz w:val="26"/>
        </w:rPr>
        <w:t>, 2017 2nd</w:t>
      </w:r>
      <w:r>
        <w:rPr>
          <w:spacing w:val="1"/>
          <w:sz w:val="26"/>
        </w:rPr>
        <w:t xml:space="preserve"> </w:t>
      </w:r>
      <w:r>
        <w:rPr>
          <w:sz w:val="26"/>
        </w:rPr>
        <w:t>IEEE</w:t>
      </w:r>
      <w:r>
        <w:rPr>
          <w:spacing w:val="1"/>
          <w:sz w:val="26"/>
        </w:rPr>
        <w:t xml:space="preserve"> </w:t>
      </w:r>
      <w:r>
        <w:rPr>
          <w:sz w:val="26"/>
        </w:rPr>
        <w:t>International</w:t>
      </w:r>
      <w:r>
        <w:rPr>
          <w:spacing w:val="1"/>
          <w:sz w:val="26"/>
        </w:rPr>
        <w:t xml:space="preserve"> </w:t>
      </w:r>
      <w:r>
        <w:rPr>
          <w:sz w:val="26"/>
        </w:rPr>
        <w:t>Conference</w:t>
      </w:r>
      <w:r>
        <w:rPr>
          <w:spacing w:val="1"/>
          <w:sz w:val="26"/>
        </w:rPr>
        <w:t xml:space="preserve"> </w:t>
      </w:r>
      <w:r>
        <w:rPr>
          <w:sz w:val="26"/>
        </w:rPr>
        <w:t>On</w:t>
      </w:r>
      <w:r>
        <w:rPr>
          <w:spacing w:val="1"/>
          <w:sz w:val="26"/>
        </w:rPr>
        <w:t xml:space="preserve"> </w:t>
      </w:r>
      <w:r>
        <w:rPr>
          <w:sz w:val="26"/>
        </w:rPr>
        <w:t>Recent</w:t>
      </w:r>
      <w:r>
        <w:rPr>
          <w:spacing w:val="1"/>
          <w:sz w:val="26"/>
        </w:rPr>
        <w:t xml:space="preserve"> </w:t>
      </w:r>
      <w:r>
        <w:rPr>
          <w:sz w:val="26"/>
        </w:rPr>
        <w:t>Trends</w:t>
      </w:r>
      <w:r>
        <w:rPr>
          <w:spacing w:val="1"/>
          <w:sz w:val="26"/>
        </w:rPr>
        <w:t xml:space="preserve"> </w:t>
      </w:r>
      <w:r>
        <w:rPr>
          <w:sz w:val="26"/>
        </w:rPr>
        <w:t>in</w:t>
      </w:r>
      <w:r>
        <w:rPr>
          <w:spacing w:val="1"/>
          <w:sz w:val="26"/>
        </w:rPr>
        <w:t xml:space="preserve"> </w:t>
      </w:r>
      <w:r>
        <w:rPr>
          <w:sz w:val="26"/>
        </w:rPr>
        <w:t>Electronics</w:t>
      </w:r>
      <w:r>
        <w:rPr>
          <w:spacing w:val="1"/>
          <w:sz w:val="26"/>
        </w:rPr>
        <w:t xml:space="preserve"> </w:t>
      </w:r>
      <w:r>
        <w:rPr>
          <w:sz w:val="26"/>
        </w:rPr>
        <w:t>Information</w:t>
      </w:r>
      <w:r>
        <w:rPr>
          <w:spacing w:val="1"/>
          <w:sz w:val="26"/>
        </w:rPr>
        <w:t xml:space="preserve"> </w:t>
      </w:r>
      <w:r>
        <w:rPr>
          <w:sz w:val="26"/>
        </w:rPr>
        <w:t>&amp;</w:t>
      </w:r>
      <w:r>
        <w:rPr>
          <w:spacing w:val="1"/>
          <w:sz w:val="26"/>
        </w:rPr>
        <w:t xml:space="preserve"> </w:t>
      </w:r>
      <w:r>
        <w:rPr>
          <w:sz w:val="26"/>
        </w:rPr>
        <w:t>Communication</w:t>
      </w:r>
      <w:r>
        <w:rPr>
          <w:spacing w:val="-1"/>
          <w:sz w:val="26"/>
        </w:rPr>
        <w:t xml:space="preserve"> </w:t>
      </w:r>
      <w:r>
        <w:rPr>
          <w:sz w:val="26"/>
        </w:rPr>
        <w:t>Technology</w:t>
      </w:r>
      <w:r>
        <w:rPr>
          <w:spacing w:val="-6"/>
          <w:sz w:val="26"/>
        </w:rPr>
        <w:t xml:space="preserve"> </w:t>
      </w:r>
      <w:r>
        <w:rPr>
          <w:sz w:val="26"/>
        </w:rPr>
        <w:t>(RTEICT),</w:t>
      </w:r>
      <w:r>
        <w:rPr>
          <w:spacing w:val="2"/>
          <w:sz w:val="26"/>
        </w:rPr>
        <w:t xml:space="preserve"> </w:t>
      </w:r>
      <w:r>
        <w:rPr>
          <w:sz w:val="26"/>
        </w:rPr>
        <w:t>May</w:t>
      </w:r>
      <w:r>
        <w:rPr>
          <w:spacing w:val="-4"/>
          <w:sz w:val="26"/>
        </w:rPr>
        <w:t xml:space="preserve"> </w:t>
      </w:r>
      <w:r>
        <w:rPr>
          <w:sz w:val="26"/>
        </w:rPr>
        <w:t>19-20,</w:t>
      </w:r>
      <w:r>
        <w:rPr>
          <w:spacing w:val="-1"/>
          <w:sz w:val="26"/>
        </w:rPr>
        <w:t xml:space="preserve"> </w:t>
      </w:r>
      <w:r>
        <w:rPr>
          <w:sz w:val="26"/>
        </w:rPr>
        <w:t>2017.</w:t>
      </w:r>
    </w:p>
    <w:p>
      <w:pPr>
        <w:pStyle w:val="7"/>
        <w:rPr>
          <w:sz w:val="28"/>
        </w:rPr>
      </w:pPr>
    </w:p>
    <w:p>
      <w:pPr>
        <w:pStyle w:val="7"/>
        <w:rPr>
          <w:sz w:val="28"/>
        </w:rPr>
      </w:pPr>
    </w:p>
    <w:p>
      <w:pPr>
        <w:pStyle w:val="7"/>
        <w:rPr>
          <w:sz w:val="28"/>
        </w:rPr>
      </w:pPr>
    </w:p>
    <w:p>
      <w:pPr>
        <w:pStyle w:val="7"/>
        <w:rPr>
          <w:sz w:val="33"/>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rPr>
          <w:sz w:val="14"/>
          <w:szCs w:val="14"/>
        </w:rPr>
      </w:pPr>
      <w:r>
        <w:rPr>
          <w:sz w:val="26"/>
        </w:rPr>
        <w:t xml:space="preserve">2) R. R. Vallabhuni, S. Lakshmanachari, G. Avanthi, and V. Vijay, </w:t>
      </w:r>
      <w:r>
        <w:rPr>
          <w:i/>
          <w:sz w:val="26"/>
        </w:rPr>
        <w:t>”Smart CartShopping</w:t>
      </w:r>
      <w:r>
        <w:rPr>
          <w:i/>
          <w:spacing w:val="1"/>
          <w:sz w:val="26"/>
        </w:rPr>
        <w:t xml:space="preserve"> </w:t>
      </w:r>
      <w:r>
        <w:rPr>
          <w:rFonts w:hint="default" w:ascii="helvetica" w:hAnsi="helvetica" w:eastAsia="helvetica" w:cs="helvetica"/>
          <w:b w:val="0"/>
          <w:bCs w:val="0"/>
          <w:i w:val="0"/>
          <w:iCs w:val="0"/>
          <w:caps w:val="0"/>
          <w:color w:val="4D5156"/>
          <w:spacing w:val="0"/>
          <w:sz w:val="14"/>
          <w:szCs w:val="14"/>
          <w:shd w:val="clear" w:fill="FFFFFF"/>
        </w:rPr>
        <w:t>free and extensible software through C ++ libraries, free and extensible hardware.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11"/>
        <w:numPr>
          <w:ilvl w:val="0"/>
          <w:numId w:val="8"/>
        </w:numPr>
        <w:tabs>
          <w:tab w:val="left" w:pos="540"/>
        </w:tabs>
        <w:spacing w:before="0" w:after="0" w:line="360" w:lineRule="auto"/>
        <w:ind w:left="539" w:right="120" w:hanging="421"/>
        <w:jc w:val="both"/>
        <w:rPr>
          <w:sz w:val="26"/>
        </w:rPr>
      </w:pPr>
      <w:r>
        <w:rPr>
          <w:i/>
          <w:sz w:val="26"/>
        </w:rPr>
        <w:t>System with an RFID Interface for Human Assistance''</w:t>
      </w:r>
      <w:r>
        <w:rPr>
          <w:sz w:val="26"/>
        </w:rPr>
        <w:t>, 2020 3rdInternational Conference on</w:t>
      </w:r>
      <w:r>
        <w:rPr>
          <w:spacing w:val="1"/>
          <w:sz w:val="26"/>
        </w:rPr>
        <w:t xml:space="preserve"> </w:t>
      </w:r>
      <w:r>
        <w:rPr>
          <w:sz w:val="26"/>
        </w:rPr>
        <w:t>Intelligent Sustainable</w:t>
      </w:r>
      <w:r>
        <w:rPr>
          <w:spacing w:val="1"/>
          <w:sz w:val="26"/>
        </w:rPr>
        <w:t xml:space="preserve"> </w:t>
      </w:r>
      <w:r>
        <w:rPr>
          <w:sz w:val="26"/>
        </w:rPr>
        <w:t>Systems</w:t>
      </w:r>
      <w:r>
        <w:rPr>
          <w:spacing w:val="-1"/>
          <w:sz w:val="26"/>
        </w:rPr>
        <w:t xml:space="preserve"> </w:t>
      </w:r>
      <w:r>
        <w:rPr>
          <w:sz w:val="26"/>
        </w:rPr>
        <w:t>(ICISS),</w:t>
      </w:r>
      <w:r>
        <w:rPr>
          <w:spacing w:val="1"/>
          <w:sz w:val="26"/>
        </w:rPr>
        <w:t xml:space="preserve"> </w:t>
      </w:r>
      <w:r>
        <w:rPr>
          <w:sz w:val="26"/>
        </w:rPr>
        <w:t>2020.</w:t>
      </w:r>
    </w:p>
    <w:p>
      <w:pPr>
        <w:pStyle w:val="7"/>
        <w:rPr>
          <w:sz w:val="28"/>
        </w:rPr>
      </w:pPr>
    </w:p>
    <w:p>
      <w:pPr>
        <w:pStyle w:val="7"/>
        <w:rPr>
          <w:sz w:val="28"/>
        </w:rPr>
      </w:pPr>
    </w:p>
    <w:p>
      <w:pPr>
        <w:pStyle w:val="7"/>
        <w:rPr>
          <w:sz w:val="22"/>
        </w:rPr>
      </w:pPr>
    </w:p>
    <w:p>
      <w:pPr>
        <w:pStyle w:val="11"/>
        <w:numPr>
          <w:ilvl w:val="0"/>
          <w:numId w:val="8"/>
        </w:numPr>
        <w:tabs>
          <w:tab w:val="left" w:pos="540"/>
        </w:tabs>
        <w:spacing w:before="0" w:after="0" w:line="360" w:lineRule="auto"/>
        <w:ind w:left="539" w:right="123" w:hanging="421"/>
        <w:jc w:val="both"/>
        <w:rPr>
          <w:sz w:val="26"/>
        </w:rPr>
      </w:pPr>
      <w:r>
        <w:rPr>
          <w:sz w:val="26"/>
        </w:rPr>
        <w:t xml:space="preserve">3) S. Mekruksavanich, </w:t>
      </w:r>
      <w:r>
        <w:rPr>
          <w:i/>
          <w:sz w:val="26"/>
        </w:rPr>
        <w:t>”Design and Implementation of the Smart ShoppingBasket Based on</w:t>
      </w:r>
      <w:r>
        <w:rPr>
          <w:i/>
          <w:spacing w:val="1"/>
          <w:sz w:val="26"/>
        </w:rPr>
        <w:t xml:space="preserve"> </w:t>
      </w:r>
      <w:r>
        <w:rPr>
          <w:i/>
          <w:sz w:val="26"/>
        </w:rPr>
        <w:t>IoT Technology”</w:t>
      </w:r>
      <w:r>
        <w:rPr>
          <w:sz w:val="26"/>
        </w:rPr>
        <w:t>, 2019 14th International Joint Symposiumon Artificial Intelligence and</w:t>
      </w:r>
      <w:r>
        <w:rPr>
          <w:spacing w:val="1"/>
          <w:sz w:val="26"/>
        </w:rPr>
        <w:t xml:space="preserve"> </w:t>
      </w:r>
      <w:r>
        <w:rPr>
          <w:sz w:val="26"/>
        </w:rPr>
        <w:t>Natural</w:t>
      </w:r>
      <w:r>
        <w:rPr>
          <w:spacing w:val="-2"/>
          <w:sz w:val="26"/>
        </w:rPr>
        <w:t xml:space="preserve"> </w:t>
      </w:r>
      <w:r>
        <w:rPr>
          <w:sz w:val="26"/>
        </w:rPr>
        <w:t>Language</w:t>
      </w:r>
      <w:r>
        <w:rPr>
          <w:spacing w:val="-1"/>
          <w:sz w:val="26"/>
        </w:rPr>
        <w:t xml:space="preserve"> </w:t>
      </w:r>
      <w:r>
        <w:rPr>
          <w:sz w:val="26"/>
        </w:rPr>
        <w:t>Processing</w:t>
      </w:r>
      <w:r>
        <w:rPr>
          <w:spacing w:val="-1"/>
          <w:sz w:val="26"/>
        </w:rPr>
        <w:t xml:space="preserve"> </w:t>
      </w:r>
      <w:r>
        <w:rPr>
          <w:sz w:val="26"/>
        </w:rPr>
        <w:t>(Isai</w:t>
      </w:r>
      <w:r>
        <w:rPr>
          <w:spacing w:val="1"/>
          <w:sz w:val="26"/>
        </w:rPr>
        <w:t xml:space="preserve"> </w:t>
      </w:r>
      <w:r>
        <w:rPr>
          <w:sz w:val="26"/>
        </w:rPr>
        <w:t>NLP),</w:t>
      </w:r>
      <w:r>
        <w:rPr>
          <w:spacing w:val="1"/>
          <w:sz w:val="26"/>
        </w:rPr>
        <w:t xml:space="preserve"> </w:t>
      </w:r>
      <w:r>
        <w:rPr>
          <w:sz w:val="26"/>
        </w:rPr>
        <w:t>2019.</w:t>
      </w:r>
    </w:p>
    <w:p>
      <w:pPr>
        <w:pStyle w:val="7"/>
        <w:rPr>
          <w:sz w:val="28"/>
        </w:rPr>
      </w:pPr>
    </w:p>
    <w:p>
      <w:pPr>
        <w:pStyle w:val="7"/>
        <w:rPr>
          <w:sz w:val="28"/>
        </w:rPr>
      </w:pPr>
    </w:p>
    <w:p>
      <w:pPr>
        <w:pStyle w:val="7"/>
        <w:spacing w:before="2"/>
        <w:rPr>
          <w:sz w:val="22"/>
        </w:rPr>
      </w:pPr>
    </w:p>
    <w:p>
      <w:pPr>
        <w:pStyle w:val="11"/>
        <w:numPr>
          <w:ilvl w:val="0"/>
          <w:numId w:val="8"/>
        </w:numPr>
        <w:tabs>
          <w:tab w:val="left" w:pos="539"/>
          <w:tab w:val="left" w:pos="540"/>
        </w:tabs>
        <w:spacing w:before="0" w:after="0" w:line="240" w:lineRule="auto"/>
        <w:ind w:left="539" w:right="0" w:hanging="421"/>
        <w:jc w:val="left"/>
        <w:rPr>
          <w:sz w:val="26"/>
        </w:rPr>
      </w:pPr>
      <w:r>
        <w:rPr>
          <w:sz w:val="26"/>
        </w:rPr>
        <w:t>4)</w:t>
      </w:r>
      <w:r>
        <w:rPr>
          <w:spacing w:val="49"/>
          <w:sz w:val="26"/>
        </w:rPr>
        <w:t xml:space="preserve"> </w:t>
      </w:r>
      <w:r>
        <w:rPr>
          <w:sz w:val="26"/>
        </w:rPr>
        <w:t>Yathisha,</w:t>
      </w:r>
      <w:r>
        <w:rPr>
          <w:spacing w:val="112"/>
          <w:sz w:val="26"/>
        </w:rPr>
        <w:t xml:space="preserve"> </w:t>
      </w:r>
      <w:r>
        <w:rPr>
          <w:sz w:val="26"/>
        </w:rPr>
        <w:t>L.,</w:t>
      </w:r>
      <w:r>
        <w:rPr>
          <w:spacing w:val="113"/>
          <w:sz w:val="26"/>
        </w:rPr>
        <w:t xml:space="preserve"> </w:t>
      </w:r>
      <w:r>
        <w:rPr>
          <w:sz w:val="26"/>
        </w:rPr>
        <w:t>Abhishek,</w:t>
      </w:r>
      <w:r>
        <w:rPr>
          <w:spacing w:val="113"/>
          <w:sz w:val="26"/>
        </w:rPr>
        <w:t xml:space="preserve"> </w:t>
      </w:r>
      <w:r>
        <w:rPr>
          <w:sz w:val="26"/>
        </w:rPr>
        <w:t>A.,</w:t>
      </w:r>
      <w:r>
        <w:rPr>
          <w:spacing w:val="115"/>
          <w:sz w:val="26"/>
        </w:rPr>
        <w:t xml:space="preserve"> </w:t>
      </w:r>
      <w:r>
        <w:rPr>
          <w:sz w:val="26"/>
        </w:rPr>
        <w:t>Harshith,</w:t>
      </w:r>
      <w:r>
        <w:rPr>
          <w:spacing w:val="115"/>
          <w:sz w:val="26"/>
        </w:rPr>
        <w:t xml:space="preserve"> </w:t>
      </w:r>
      <w:r>
        <w:rPr>
          <w:sz w:val="26"/>
        </w:rPr>
        <w:t>R.,</w:t>
      </w:r>
      <w:r>
        <w:rPr>
          <w:spacing w:val="113"/>
          <w:sz w:val="26"/>
        </w:rPr>
        <w:t xml:space="preserve"> </w:t>
      </w:r>
      <w:r>
        <w:rPr>
          <w:sz w:val="26"/>
        </w:rPr>
        <w:t>Darshan</w:t>
      </w:r>
      <w:r>
        <w:rPr>
          <w:spacing w:val="112"/>
          <w:sz w:val="26"/>
        </w:rPr>
        <w:t xml:space="preserve"> </w:t>
      </w:r>
      <w:r>
        <w:rPr>
          <w:sz w:val="26"/>
        </w:rPr>
        <w:t>Koundinya,S.R.,</w:t>
      </w:r>
      <w:r>
        <w:rPr>
          <w:spacing w:val="123"/>
          <w:sz w:val="26"/>
        </w:rPr>
        <w:t xml:space="preserve"> </w:t>
      </w:r>
      <w:r>
        <w:rPr>
          <w:sz w:val="26"/>
        </w:rPr>
        <w:t>Srinidhi,</w:t>
      </w:r>
      <w:r>
        <w:rPr>
          <w:spacing w:val="115"/>
          <w:sz w:val="26"/>
        </w:rPr>
        <w:t xml:space="preserve"> </w:t>
      </w:r>
      <w:r>
        <w:rPr>
          <w:sz w:val="26"/>
        </w:rPr>
        <w:t>K.,</w:t>
      </w:r>
    </w:p>
    <w:p>
      <w:pPr>
        <w:spacing w:before="150"/>
        <w:ind w:left="539" w:right="0" w:firstLine="0"/>
        <w:jc w:val="left"/>
        <w:rPr>
          <w:sz w:val="26"/>
        </w:rPr>
      </w:pPr>
      <w:r>
        <w:rPr>
          <w:i/>
          <w:sz w:val="26"/>
        </w:rPr>
        <w:t>“Automation</w:t>
      </w:r>
      <w:r>
        <w:rPr>
          <w:i/>
          <w:spacing w:val="-5"/>
          <w:sz w:val="26"/>
        </w:rPr>
        <w:t xml:space="preserve"> </w:t>
      </w:r>
      <w:r>
        <w:rPr>
          <w:i/>
          <w:sz w:val="26"/>
        </w:rPr>
        <w:t>of</w:t>
      </w:r>
      <w:r>
        <w:rPr>
          <w:i/>
          <w:spacing w:val="-5"/>
          <w:sz w:val="26"/>
        </w:rPr>
        <w:t xml:space="preserve"> </w:t>
      </w:r>
      <w:r>
        <w:rPr>
          <w:i/>
          <w:sz w:val="26"/>
        </w:rPr>
        <w:t>shopping</w:t>
      </w:r>
      <w:r>
        <w:rPr>
          <w:i/>
          <w:spacing w:val="-5"/>
          <w:sz w:val="26"/>
        </w:rPr>
        <w:t xml:space="preserve"> </w:t>
      </w:r>
      <w:r>
        <w:rPr>
          <w:i/>
          <w:sz w:val="26"/>
        </w:rPr>
        <w:t>carts</w:t>
      </w:r>
      <w:r>
        <w:rPr>
          <w:i/>
          <w:spacing w:val="-5"/>
          <w:sz w:val="26"/>
        </w:rPr>
        <w:t xml:space="preserve"> </w:t>
      </w:r>
      <w:r>
        <w:rPr>
          <w:i/>
          <w:sz w:val="26"/>
        </w:rPr>
        <w:t>to</w:t>
      </w:r>
      <w:r>
        <w:rPr>
          <w:i/>
          <w:spacing w:val="-2"/>
          <w:sz w:val="26"/>
        </w:rPr>
        <w:t xml:space="preserve"> </w:t>
      </w:r>
      <w:r>
        <w:rPr>
          <w:i/>
          <w:sz w:val="26"/>
        </w:rPr>
        <w:t>ease</w:t>
      </w:r>
      <w:r>
        <w:rPr>
          <w:i/>
          <w:spacing w:val="-4"/>
          <w:sz w:val="26"/>
        </w:rPr>
        <w:t xml:space="preserve"> </w:t>
      </w:r>
      <w:r>
        <w:rPr>
          <w:i/>
          <w:sz w:val="26"/>
        </w:rPr>
        <w:t>queues</w:t>
      </w:r>
      <w:r>
        <w:rPr>
          <w:i/>
          <w:spacing w:val="-2"/>
          <w:sz w:val="26"/>
        </w:rPr>
        <w:t xml:space="preserve"> </w:t>
      </w:r>
      <w:r>
        <w:rPr>
          <w:i/>
          <w:sz w:val="26"/>
        </w:rPr>
        <w:t>in</w:t>
      </w:r>
      <w:r>
        <w:rPr>
          <w:i/>
          <w:spacing w:val="-4"/>
          <w:sz w:val="26"/>
        </w:rPr>
        <w:t xml:space="preserve"> </w:t>
      </w:r>
      <w:r>
        <w:rPr>
          <w:i/>
          <w:sz w:val="26"/>
        </w:rPr>
        <w:t>malls</w:t>
      </w:r>
      <w:r>
        <w:rPr>
          <w:i/>
          <w:spacing w:val="-5"/>
          <w:sz w:val="26"/>
        </w:rPr>
        <w:t xml:space="preserve"> </w:t>
      </w:r>
      <w:r>
        <w:rPr>
          <w:i/>
          <w:sz w:val="26"/>
        </w:rPr>
        <w:t>byusing</w:t>
      </w:r>
      <w:r>
        <w:rPr>
          <w:i/>
          <w:spacing w:val="-2"/>
          <w:sz w:val="26"/>
        </w:rPr>
        <w:t xml:space="preserve"> </w:t>
      </w:r>
      <w:r>
        <w:rPr>
          <w:i/>
          <w:sz w:val="26"/>
        </w:rPr>
        <w:t xml:space="preserve">RFID” </w:t>
      </w:r>
      <w:r>
        <w:rPr>
          <w:sz w:val="26"/>
        </w:rPr>
        <w:t>(2015)</w:t>
      </w:r>
    </w:p>
    <w:p>
      <w:pPr>
        <w:pStyle w:val="7"/>
        <w:rPr>
          <w:sz w:val="28"/>
        </w:rPr>
      </w:pPr>
    </w:p>
    <w:p>
      <w:pPr>
        <w:pStyle w:val="7"/>
        <w:rPr>
          <w:sz w:val="28"/>
        </w:rPr>
      </w:pPr>
    </w:p>
    <w:p>
      <w:pPr>
        <w:pStyle w:val="7"/>
        <w:spacing w:before="10"/>
        <w:rPr>
          <w:sz w:val="34"/>
        </w:rPr>
      </w:pPr>
    </w:p>
    <w:p>
      <w:pPr>
        <w:pStyle w:val="11"/>
        <w:numPr>
          <w:ilvl w:val="0"/>
          <w:numId w:val="8"/>
        </w:numPr>
        <w:tabs>
          <w:tab w:val="left" w:pos="540"/>
        </w:tabs>
        <w:spacing w:before="0" w:after="0" w:line="360" w:lineRule="auto"/>
        <w:ind w:left="539" w:right="117" w:hanging="421"/>
        <w:jc w:val="both"/>
        <w:rPr>
          <w:sz w:val="26"/>
        </w:rPr>
      </w:pPr>
      <w:r>
        <w:rPr>
          <w:spacing w:val="-1"/>
          <w:sz w:val="26"/>
        </w:rPr>
        <w:t>5)</w:t>
      </w:r>
      <w:r>
        <w:rPr>
          <w:spacing w:val="-15"/>
          <w:sz w:val="26"/>
        </w:rPr>
        <w:t xml:space="preserve"> </w:t>
      </w:r>
      <w:r>
        <w:rPr>
          <w:spacing w:val="-1"/>
          <w:sz w:val="26"/>
        </w:rPr>
        <w:t>Karpagam,</w:t>
      </w:r>
      <w:r>
        <w:rPr>
          <w:spacing w:val="-13"/>
          <w:sz w:val="26"/>
        </w:rPr>
        <w:t xml:space="preserve"> </w:t>
      </w:r>
      <w:r>
        <w:rPr>
          <w:spacing w:val="-1"/>
          <w:sz w:val="26"/>
        </w:rPr>
        <w:t>V.,</w:t>
      </w:r>
      <w:r>
        <w:rPr>
          <w:spacing w:val="-15"/>
          <w:sz w:val="26"/>
        </w:rPr>
        <w:t xml:space="preserve"> </w:t>
      </w:r>
      <w:r>
        <w:rPr>
          <w:spacing w:val="-1"/>
          <w:sz w:val="26"/>
        </w:rPr>
        <w:t>Balapriya,</w:t>
      </w:r>
      <w:r>
        <w:rPr>
          <w:spacing w:val="-15"/>
          <w:sz w:val="26"/>
        </w:rPr>
        <w:t xml:space="preserve"> </w:t>
      </w:r>
      <w:r>
        <w:rPr>
          <w:sz w:val="26"/>
        </w:rPr>
        <w:t>S.,</w:t>
      </w:r>
      <w:r>
        <w:rPr>
          <w:spacing w:val="-15"/>
          <w:sz w:val="26"/>
        </w:rPr>
        <w:t xml:space="preserve"> </w:t>
      </w:r>
      <w:r>
        <w:rPr>
          <w:sz w:val="26"/>
        </w:rPr>
        <w:t>Kalairubini,</w:t>
      </w:r>
      <w:r>
        <w:rPr>
          <w:spacing w:val="-13"/>
          <w:sz w:val="26"/>
        </w:rPr>
        <w:t xml:space="preserve"> </w:t>
      </w:r>
      <w:r>
        <w:rPr>
          <w:sz w:val="26"/>
        </w:rPr>
        <w:t>G.,</w:t>
      </w:r>
      <w:r>
        <w:rPr>
          <w:spacing w:val="-15"/>
          <w:sz w:val="26"/>
        </w:rPr>
        <w:t xml:space="preserve"> </w:t>
      </w:r>
      <w:r>
        <w:rPr>
          <w:sz w:val="26"/>
        </w:rPr>
        <w:t>&amp;</w:t>
      </w:r>
      <w:r>
        <w:rPr>
          <w:spacing w:val="-15"/>
          <w:sz w:val="26"/>
        </w:rPr>
        <w:t xml:space="preserve"> </w:t>
      </w:r>
      <w:r>
        <w:rPr>
          <w:sz w:val="26"/>
        </w:rPr>
        <w:t>Kalaivani,</w:t>
      </w:r>
      <w:r>
        <w:rPr>
          <w:spacing w:val="-10"/>
          <w:sz w:val="26"/>
        </w:rPr>
        <w:t xml:space="preserve"> </w:t>
      </w:r>
      <w:r>
        <w:rPr>
          <w:i/>
          <w:sz w:val="26"/>
        </w:rPr>
        <w:t>“Smart</w:t>
      </w:r>
      <w:r>
        <w:rPr>
          <w:i/>
          <w:spacing w:val="-15"/>
          <w:sz w:val="26"/>
        </w:rPr>
        <w:t xml:space="preserve"> </w:t>
      </w:r>
      <w:r>
        <w:rPr>
          <w:i/>
          <w:sz w:val="26"/>
        </w:rPr>
        <w:t>trolley</w:t>
      </w:r>
      <w:r>
        <w:rPr>
          <w:i/>
          <w:spacing w:val="-15"/>
          <w:sz w:val="26"/>
        </w:rPr>
        <w:t xml:space="preserve"> </w:t>
      </w:r>
      <w:r>
        <w:rPr>
          <w:i/>
          <w:sz w:val="26"/>
        </w:rPr>
        <w:t>with</w:t>
      </w:r>
      <w:r>
        <w:rPr>
          <w:i/>
          <w:spacing w:val="-15"/>
          <w:sz w:val="26"/>
        </w:rPr>
        <w:t xml:space="preserve"> </w:t>
      </w:r>
      <w:r>
        <w:rPr>
          <w:i/>
          <w:sz w:val="26"/>
        </w:rPr>
        <w:t>smart</w:t>
      </w:r>
      <w:r>
        <w:rPr>
          <w:i/>
          <w:spacing w:val="-15"/>
          <w:sz w:val="26"/>
        </w:rPr>
        <w:t xml:space="preserve"> </w:t>
      </w:r>
      <w:r>
        <w:rPr>
          <w:i/>
          <w:sz w:val="26"/>
        </w:rPr>
        <w:t>billing.</w:t>
      </w:r>
      <w:r>
        <w:rPr>
          <w:i/>
          <w:spacing w:val="-63"/>
          <w:sz w:val="26"/>
        </w:rPr>
        <w:t xml:space="preserve"> </w:t>
      </w:r>
      <w:r>
        <w:rPr>
          <w:i/>
          <w:sz w:val="26"/>
        </w:rPr>
        <w:t>International</w:t>
      </w:r>
      <w:r>
        <w:rPr>
          <w:i/>
          <w:spacing w:val="-2"/>
          <w:sz w:val="26"/>
        </w:rPr>
        <w:t xml:space="preserve"> </w:t>
      </w:r>
      <w:r>
        <w:rPr>
          <w:i/>
          <w:sz w:val="26"/>
        </w:rPr>
        <w:t>Journal</w:t>
      </w:r>
      <w:r>
        <w:rPr>
          <w:i/>
          <w:spacing w:val="-1"/>
          <w:sz w:val="26"/>
        </w:rPr>
        <w:t xml:space="preserve"> </w:t>
      </w:r>
      <w:r>
        <w:rPr>
          <w:i/>
          <w:sz w:val="26"/>
        </w:rPr>
        <w:t>of Computer</w:t>
      </w:r>
      <w:r>
        <w:rPr>
          <w:i/>
          <w:spacing w:val="-1"/>
          <w:sz w:val="26"/>
        </w:rPr>
        <w:t xml:space="preserve"> </w:t>
      </w:r>
      <w:r>
        <w:rPr>
          <w:i/>
          <w:sz w:val="26"/>
        </w:rPr>
        <w:t>Systems.”</w:t>
      </w:r>
      <w:r>
        <w:rPr>
          <w:i/>
          <w:spacing w:val="1"/>
          <w:sz w:val="26"/>
        </w:rPr>
        <w:t xml:space="preserve"> </w:t>
      </w:r>
      <w:r>
        <w:rPr>
          <w:sz w:val="26"/>
        </w:rPr>
        <w:t>(2017)</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spacing w:before="91"/>
        <w:ind w:right="5342"/>
        <w:jc w:val="both"/>
        <w:rPr>
          <w:sz w:val="22"/>
        </w:rPr>
        <w:sectPr>
          <w:pgSz w:w="11930" w:h="16860"/>
          <w:pgMar w:top="1280" w:right="640" w:bottom="280" w:left="860" w:header="720" w:footer="720" w:gutter="0"/>
          <w:cols w:space="720" w:num="1"/>
        </w:sectPr>
      </w:pPr>
    </w:p>
    <w:p>
      <w:pPr>
        <w:pStyle w:val="7"/>
        <w:rPr>
          <w:b w:val="0"/>
          <w:bCs w:val="0"/>
          <w:color w:val="101518"/>
          <w:sz w:val="18"/>
          <w:szCs w:val="18"/>
        </w:rPr>
      </w:pPr>
      <w:r>
        <w:rPr>
          <w:b w:val="0"/>
          <w:bCs w:val="0"/>
          <w:i w:val="0"/>
          <w:iCs w:val="0"/>
          <w:caps w:val="0"/>
          <w:color w:val="1A0DAB"/>
          <w:spacing w:val="0"/>
          <w:sz w:val="18"/>
          <w:szCs w:val="18"/>
          <w:u w:val="none"/>
          <w:shd w:val="clear" w:fill="FFFFFF"/>
        </w:rPr>
        <w:fldChar w:fldCharType="begin"/>
      </w:r>
      <w:r>
        <w:rPr>
          <w:b w:val="0"/>
          <w:bCs w:val="0"/>
          <w:i w:val="0"/>
          <w:iCs w:val="0"/>
          <w:caps w:val="0"/>
          <w:color w:val="1A0DAB"/>
          <w:spacing w:val="0"/>
          <w:sz w:val="18"/>
          <w:szCs w:val="18"/>
          <w:u w:val="none"/>
          <w:shd w:val="clear" w:fill="FFFFFF"/>
        </w:rPr>
        <w:instrText xml:space="preserve"> HYPERLINK "https://www.geeksforgeeks.org/overview-of-the-arduino-uno-components/" \t "https://in.search.yahoo.com/_blank" </w:instrText>
      </w:r>
      <w:r>
        <w:rPr>
          <w:b w:val="0"/>
          <w:bCs w:val="0"/>
          <w:i w:val="0"/>
          <w:iCs w:val="0"/>
          <w:caps w:val="0"/>
          <w:color w:val="1A0DAB"/>
          <w:spacing w:val="0"/>
          <w:sz w:val="18"/>
          <w:szCs w:val="18"/>
          <w:u w:val="none"/>
          <w:shd w:val="clear" w:fill="FFFFFF"/>
        </w:rPr>
        <w:fldChar w:fldCharType="separate"/>
      </w:r>
      <w:r>
        <w:rPr>
          <w:b w:val="0"/>
          <w:bCs w:val="0"/>
          <w:i w:val="0"/>
          <w:iCs w:val="0"/>
          <w:caps w:val="0"/>
          <w:color w:val="1A0DAB"/>
          <w:spacing w:val="0"/>
          <w:sz w:val="18"/>
          <w:szCs w:val="18"/>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382" w:afterAutospacing="0"/>
        <w:ind w:left="0" w:right="0"/>
        <w:rPr>
          <w:b w:val="0"/>
          <w:bCs w:val="0"/>
          <w:color w:val="101518"/>
          <w:sz w:val="18"/>
          <w:szCs w:val="18"/>
        </w:rPr>
      </w:pPr>
      <w:r>
        <w:rPr>
          <w:b w:val="0"/>
          <w:bCs w:val="0"/>
          <w:color w:val="1A0DAB"/>
          <w:sz w:val="18"/>
          <w:szCs w:val="18"/>
          <w:u w:val="none"/>
        </w:rPr>
        <w:fldChar w:fldCharType="begin"/>
      </w:r>
      <w:r>
        <w:rPr>
          <w:b w:val="0"/>
          <w:bCs w:val="0"/>
          <w:color w:val="1A0DAB"/>
          <w:sz w:val="18"/>
          <w:szCs w:val="18"/>
          <w:u w:val="none"/>
        </w:rPr>
        <w:instrText xml:space="preserve"> HYPERLINK "https://www.geeksforgeeks.org/overview-of-the-arduino-uno-components/" \t "https://in.search.yahoo.com/_blank" </w:instrText>
      </w:r>
      <w:r>
        <w:rPr>
          <w:b w:val="0"/>
          <w:bCs w:val="0"/>
          <w:color w:val="1A0DAB"/>
          <w:sz w:val="18"/>
          <w:szCs w:val="18"/>
          <w:u w:val="none"/>
        </w:rPr>
        <w:fldChar w:fldCharType="separate"/>
      </w:r>
      <w:r>
        <w:rPr>
          <w:rStyle w:val="8"/>
          <w:b w:val="0"/>
          <w:bCs w:val="0"/>
          <w:color w:val="1A0DAB"/>
          <w:sz w:val="18"/>
          <w:szCs w:val="18"/>
          <w:u w:val="none"/>
        </w:rPr>
        <w:br w:type="textWrapping"/>
      </w:r>
      <w:r>
        <w:rPr>
          <w:b w:val="0"/>
          <w:bCs w:val="0"/>
          <w:color w:val="1A0DAB"/>
          <w:sz w:val="18"/>
          <w:szCs w:val="18"/>
          <w:u w:val="none"/>
        </w:rPr>
        <w:fldChar w:fldCharType="end"/>
      </w:r>
    </w:p>
    <w:p>
      <w:pPr>
        <w:pStyle w:val="7"/>
        <w:rPr>
          <w:rFonts w:hint="default"/>
          <w:sz w:val="20"/>
          <w:lang w:val="en-IN"/>
        </w:rPr>
      </w:pPr>
    </w:p>
    <w:p>
      <w:pPr>
        <w:pStyle w:val="7"/>
        <w:rPr>
          <w:sz w:val="20"/>
        </w:rPr>
      </w:pPr>
      <w:r>
        <w:rPr>
          <w:rFonts w:ascii="SimSun" w:hAnsi="SimSun" w:eastAsia="SimSun" w:cs="SimSun"/>
          <w:sz w:val="24"/>
          <w:szCs w:val="24"/>
        </w:rPr>
        <w:drawing>
          <wp:inline distT="0" distB="0" distL="114300" distR="114300">
            <wp:extent cx="304800" cy="304800"/>
            <wp:effectExtent l="0" t="0" r="0" b="0"/>
            <wp:docPr id="1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ind w:firstLine="1541" w:firstLineChars="350"/>
        <w:rPr>
          <w:rFonts w:hint="default" w:ascii="Times New Roman" w:hAnsi="Times New Roman" w:cs="Times New Roman"/>
          <w:b/>
          <w:bCs/>
          <w:sz w:val="44"/>
          <w:szCs w:val="44"/>
          <w:lang w:val="en-IN"/>
        </w:rPr>
      </w:pPr>
    </w:p>
    <w:p>
      <w:pPr>
        <w:pStyle w:val="7"/>
        <w:ind w:firstLine="1541" w:firstLineChars="350"/>
        <w:rPr>
          <w:rFonts w:hint="default" w:ascii="Times New Roman" w:hAnsi="Times New Roman" w:cs="Times New Roman"/>
          <w:b/>
          <w:bCs/>
          <w:sz w:val="44"/>
          <w:szCs w:val="44"/>
          <w:lang w:val="en-IN"/>
        </w:rPr>
      </w:pPr>
    </w:p>
    <w:p>
      <w:pPr>
        <w:pStyle w:val="7"/>
        <w:ind w:firstLine="1541" w:firstLineChars="35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Guide line for implementation process</w:t>
      </w:r>
    </w:p>
    <w:p>
      <w:pPr>
        <w:pStyle w:val="7"/>
        <w:rPr>
          <w:rFonts w:hint="default" w:ascii="Times New Roman" w:hAnsi="Times New Roman" w:cs="Times New Roman"/>
          <w:b/>
          <w:bCs/>
          <w:sz w:val="44"/>
          <w:szCs w:val="44"/>
          <w:lang w:val="en-IN"/>
        </w:rPr>
      </w:pPr>
    </w:p>
    <w:p>
      <w:pPr>
        <w:pStyle w:val="7"/>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Step 1:</w:t>
      </w:r>
    </w:p>
    <w:p>
      <w:pPr>
        <w:pStyle w:val="7"/>
        <w:ind w:firstLine="660" w:firstLineChars="15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ADRUINO BOARD:</w:t>
      </w:r>
    </w:p>
    <w:p>
      <w:pPr>
        <w:pStyle w:val="7"/>
        <w:ind w:firstLine="1280" w:firstLineChars="400"/>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Arduino board setting first the input is given to the adruino the implement the coding process for counting the amount  the arduino simplifies the work with microcontorllers by simple programming enivorment thorugh c++ programming .</w:t>
      </w:r>
    </w:p>
    <w:p>
      <w:pPr>
        <w:pStyle w:val="7"/>
        <w:ind w:firstLine="960" w:firstLineChars="300"/>
        <w:jc w:val="both"/>
        <w:rPr>
          <w:rFonts w:hint="default" w:ascii="Times New Roman" w:hAnsi="Times New Roman" w:cs="Times New Roman"/>
          <w:b/>
          <w:bCs/>
          <w:sz w:val="32"/>
          <w:szCs w:val="32"/>
          <w:lang w:val="en-IN"/>
        </w:rPr>
      </w:pPr>
    </w:p>
    <w:p>
      <w:pPr>
        <w:pStyle w:val="7"/>
        <w:jc w:val="distribute"/>
        <w:rPr>
          <w:rFonts w:hint="default" w:ascii="Times New Roman" w:hAnsi="Times New Roman" w:cs="Times New Roman"/>
          <w:b/>
          <w:bCs/>
          <w:sz w:val="32"/>
          <w:szCs w:val="32"/>
          <w:lang w:val="en-IN"/>
        </w:rPr>
      </w:pPr>
    </w:p>
    <w:p>
      <w:pPr>
        <w:pStyle w:val="7"/>
        <w:ind w:firstLine="720" w:firstLineChars="300"/>
        <w:rPr>
          <w:rFonts w:hint="default" w:ascii="Times New Roman" w:hAnsi="Times New Roman" w:cs="Times New Roman"/>
          <w:b/>
          <w:bCs/>
          <w:sz w:val="44"/>
          <w:szCs w:val="44"/>
          <w:lang w:val="en-IN"/>
        </w:rPr>
      </w:pPr>
      <w:r>
        <w:rPr>
          <w:rFonts w:ascii="SimSun" w:hAnsi="SimSun" w:eastAsia="SimSun" w:cs="SimSun"/>
          <w:sz w:val="24"/>
          <w:szCs w:val="24"/>
        </w:rPr>
        <w:drawing>
          <wp:inline distT="0" distB="0" distL="114300" distR="114300">
            <wp:extent cx="6703060" cy="4702175"/>
            <wp:effectExtent l="0" t="0" r="2540" b="9525"/>
            <wp:docPr id="20"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IMG_256"/>
                    <pic:cNvPicPr>
                      <a:picLocks noChangeAspect="1"/>
                    </pic:cNvPicPr>
                  </pic:nvPicPr>
                  <pic:blipFill>
                    <a:blip r:embed="rId16"/>
                    <a:stretch>
                      <a:fillRect/>
                    </a:stretch>
                  </pic:blipFill>
                  <pic:spPr>
                    <a:xfrm>
                      <a:off x="0" y="0"/>
                      <a:ext cx="6703060" cy="4702175"/>
                    </a:xfrm>
                    <a:prstGeom prst="rect">
                      <a:avLst/>
                    </a:prstGeom>
                    <a:noFill/>
                    <a:ln w="9525">
                      <a:noFill/>
                    </a:ln>
                  </pic:spPr>
                </pic:pic>
              </a:graphicData>
            </a:graphic>
          </wp:inline>
        </w:drawing>
      </w:r>
    </w:p>
    <w:p>
      <w:pPr>
        <w:pStyle w:val="7"/>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Step 2:</w:t>
      </w:r>
    </w:p>
    <w:p>
      <w:pPr>
        <w:pStyle w:val="7"/>
        <w:rPr>
          <w:rFonts w:hint="default" w:ascii="Times New Roman" w:hAnsi="Times New Roman" w:cs="Times New Roman"/>
          <w:b/>
          <w:bCs/>
          <w:sz w:val="44"/>
          <w:szCs w:val="44"/>
          <w:lang w:val="en-IN"/>
        </w:rPr>
      </w:pPr>
    </w:p>
    <w:p>
      <w:pPr>
        <w:pStyle w:val="7"/>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 xml:space="preserve">      Pin configuration :</w:t>
      </w:r>
    </w:p>
    <w:p>
      <w:pPr>
        <w:pStyle w:val="7"/>
        <w:ind w:firstLine="960" w:firstLineChars="300"/>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There are 32 pins in arduino to process the input signal of the  program coded in the kit .Each has a different operating operation of the system depends upon the program is encoded to the system .after that when the  input signal its operates according to that program implementation.</w:t>
      </w:r>
    </w:p>
    <w:p>
      <w:pPr>
        <w:pStyle w:val="7"/>
        <w:ind w:firstLine="720" w:firstLineChars="300"/>
        <w:rPr>
          <w:rFonts w:ascii="SimSun" w:hAnsi="SimSun" w:eastAsia="SimSun" w:cs="SimSun"/>
          <w:sz w:val="24"/>
          <w:szCs w:val="24"/>
        </w:rPr>
      </w:pPr>
      <w:r>
        <w:rPr>
          <w:rFonts w:ascii="SimSun" w:hAnsi="SimSun" w:eastAsia="SimSun" w:cs="SimSun"/>
          <w:sz w:val="24"/>
          <w:szCs w:val="24"/>
        </w:rPr>
        <w:drawing>
          <wp:inline distT="0" distB="0" distL="114300" distR="114300">
            <wp:extent cx="4848860" cy="3443605"/>
            <wp:effectExtent l="0" t="0" r="2540" b="10795"/>
            <wp:docPr id="23"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descr="IMG_256"/>
                    <pic:cNvPicPr>
                      <a:picLocks noChangeAspect="1"/>
                    </pic:cNvPicPr>
                  </pic:nvPicPr>
                  <pic:blipFill>
                    <a:blip r:embed="rId17"/>
                    <a:stretch>
                      <a:fillRect/>
                    </a:stretch>
                  </pic:blipFill>
                  <pic:spPr>
                    <a:xfrm>
                      <a:off x="0" y="0"/>
                      <a:ext cx="4848860" cy="3443605"/>
                    </a:xfrm>
                    <a:prstGeom prst="rect">
                      <a:avLst/>
                    </a:prstGeom>
                    <a:noFill/>
                    <a:ln w="9525">
                      <a:noFill/>
                    </a:ln>
                  </pic:spPr>
                </pic:pic>
              </a:graphicData>
            </a:graphic>
          </wp:inline>
        </w:drawing>
      </w:r>
    </w:p>
    <w:p>
      <w:pPr>
        <w:pStyle w:val="7"/>
        <w:ind w:firstLine="720" w:firstLineChars="300"/>
        <w:rPr>
          <w:rFonts w:ascii="SimSun" w:hAnsi="SimSun" w:eastAsia="SimSun" w:cs="SimSun"/>
          <w:sz w:val="24"/>
          <w:szCs w:val="24"/>
        </w:rPr>
      </w:pPr>
    </w:p>
    <w:p>
      <w:pPr>
        <w:pStyle w:val="7"/>
        <w:ind w:firstLine="720" w:firstLineChars="300"/>
        <w:rPr>
          <w:rFonts w:ascii="SimSun" w:hAnsi="SimSun" w:eastAsia="SimSun" w:cs="SimSun"/>
          <w:sz w:val="24"/>
          <w:szCs w:val="24"/>
        </w:rPr>
      </w:pPr>
    </w:p>
    <w:p>
      <w:pPr>
        <w:pStyle w:val="7"/>
        <w:ind w:firstLine="720" w:firstLineChars="300"/>
        <w:rPr>
          <w:rFonts w:hint="default" w:ascii="SimSun" w:hAnsi="SimSun" w:eastAsia="SimSun" w:cs="SimSun"/>
          <w:sz w:val="24"/>
          <w:szCs w:val="24"/>
          <w:lang w:val="en-IN"/>
        </w:rPr>
      </w:pPr>
    </w:p>
    <w:p>
      <w:pPr>
        <w:pStyle w:val="7"/>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 xml:space="preserve">Step 3: </w:t>
      </w:r>
    </w:p>
    <w:p>
      <w:pPr>
        <w:pStyle w:val="7"/>
        <w:ind w:firstLine="1101" w:firstLineChars="250"/>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QR CODE SCANNER :</w:t>
      </w:r>
    </w:p>
    <w:p>
      <w:pPr>
        <w:pStyle w:val="7"/>
        <w:ind w:firstLine="800" w:firstLineChars="250"/>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The scanners scans the amount and serial no of the product using scanner code and this input if given to arduino board pin by a serial connection .The scanner adapter is get connected to the arduino board connection and it implements the next processes.and it stores the input in the arduino.</w:t>
      </w:r>
    </w:p>
    <w:p>
      <w:pPr>
        <w:pStyle w:val="7"/>
        <w:jc w:val="both"/>
        <w:rPr>
          <w:sz w:val="32"/>
          <w:szCs w:val="32"/>
        </w:rPr>
      </w:pPr>
    </w:p>
    <w:p>
      <w:pPr>
        <w:pStyle w:val="7"/>
        <w:spacing w:before="5"/>
        <w:rPr>
          <w:rFonts w:ascii="SimSun" w:hAnsi="SimSun" w:eastAsia="SimSun" w:cs="SimSun"/>
          <w:sz w:val="24"/>
          <w:szCs w:val="24"/>
        </w:rPr>
      </w:pPr>
      <w:r>
        <w:rPr>
          <w:rFonts w:hint="default" w:ascii="SimSun"/>
          <w:sz w:val="32"/>
          <w:szCs w:val="32"/>
          <w:lang w:val="en-IN"/>
        </w:rPr>
        <w:t xml:space="preserve">            </w:t>
      </w:r>
      <w:r>
        <w:rPr>
          <w:rFonts w:ascii="SimSun" w:hAnsi="SimSun" w:eastAsia="SimSun" w:cs="SimSun"/>
          <w:sz w:val="24"/>
          <w:szCs w:val="24"/>
        </w:rPr>
        <w:drawing>
          <wp:inline distT="0" distB="0" distL="114300" distR="114300">
            <wp:extent cx="3492500" cy="2552700"/>
            <wp:effectExtent l="0" t="0" r="0" b="0"/>
            <wp:docPr id="25"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descr="IMG_256"/>
                    <pic:cNvPicPr>
                      <a:picLocks noChangeAspect="1"/>
                    </pic:cNvPicPr>
                  </pic:nvPicPr>
                  <pic:blipFill>
                    <a:blip r:embed="rId18"/>
                    <a:stretch>
                      <a:fillRect/>
                    </a:stretch>
                  </pic:blipFill>
                  <pic:spPr>
                    <a:xfrm>
                      <a:off x="0" y="0"/>
                      <a:ext cx="3492500" cy="2552700"/>
                    </a:xfrm>
                    <a:prstGeom prst="rect">
                      <a:avLst/>
                    </a:prstGeom>
                    <a:noFill/>
                    <a:ln w="9525">
                      <a:noFill/>
                    </a:ln>
                  </pic:spPr>
                </pic:pic>
              </a:graphicData>
            </a:graphic>
          </wp:inline>
        </w:drawing>
      </w:r>
    </w:p>
    <w:p>
      <w:pPr>
        <w:pStyle w:val="7"/>
        <w:spacing w:before="5"/>
        <w:rPr>
          <w:rFonts w:ascii="SimSun" w:hAnsi="SimSun" w:eastAsia="SimSun" w:cs="SimSun"/>
          <w:sz w:val="24"/>
          <w:szCs w:val="24"/>
        </w:rPr>
      </w:pPr>
    </w:p>
    <w:p>
      <w:pPr>
        <w:pStyle w:val="7"/>
        <w:spacing w:before="5"/>
        <w:rPr>
          <w:rFonts w:ascii="SimSun" w:hAnsi="SimSun" w:eastAsia="SimSun" w:cs="SimSun"/>
          <w:sz w:val="24"/>
          <w:szCs w:val="24"/>
        </w:rPr>
      </w:pPr>
    </w:p>
    <w:p>
      <w:pPr>
        <w:pStyle w:val="7"/>
        <w:spacing w:before="5"/>
        <w:rPr>
          <w:rFonts w:ascii="SimSun" w:hAnsi="SimSun" w:eastAsia="SimSun" w:cs="SimSun"/>
          <w:sz w:val="24"/>
          <w:szCs w:val="24"/>
        </w:rPr>
      </w:pPr>
    </w:p>
    <w:p>
      <w:pPr>
        <w:pStyle w:val="7"/>
        <w:spacing w:before="5"/>
        <w:rPr>
          <w:rFonts w:ascii="SimSun" w:hAnsi="SimSun" w:eastAsia="SimSun" w:cs="SimSun"/>
          <w:sz w:val="24"/>
          <w:szCs w:val="24"/>
        </w:rPr>
      </w:pPr>
    </w:p>
    <w:p>
      <w:pPr>
        <w:pStyle w:val="7"/>
        <w:spacing w:before="5"/>
        <w:rPr>
          <w:rFonts w:ascii="SimSun" w:hAnsi="SimSun" w:eastAsia="SimSun" w:cs="SimSun"/>
          <w:sz w:val="24"/>
          <w:szCs w:val="24"/>
        </w:rPr>
      </w:pPr>
    </w:p>
    <w:p>
      <w:pPr>
        <w:pStyle w:val="7"/>
        <w:spacing w:before="5"/>
        <w:rPr>
          <w:rFonts w:ascii="SimSun" w:hAnsi="SimSun" w:eastAsia="SimSun" w:cs="SimSun"/>
          <w:sz w:val="24"/>
          <w:szCs w:val="24"/>
        </w:rPr>
      </w:pPr>
    </w:p>
    <w:p>
      <w:pPr>
        <w:pStyle w:val="7"/>
        <w:spacing w:before="5"/>
        <w:rPr>
          <w:rFonts w:hint="default" w:ascii="Times New Roman" w:hAnsi="Times New Roman" w:eastAsia="SimSun" w:cs="Times New Roman"/>
          <w:b/>
          <w:bCs/>
          <w:sz w:val="44"/>
          <w:szCs w:val="44"/>
          <w:lang w:val="en-IN"/>
        </w:rPr>
      </w:pPr>
      <w:r>
        <w:rPr>
          <w:rFonts w:hint="default" w:ascii="Times New Roman" w:hAnsi="Times New Roman" w:eastAsia="SimSun" w:cs="Times New Roman"/>
          <w:b/>
          <w:bCs/>
          <w:sz w:val="44"/>
          <w:szCs w:val="44"/>
          <w:lang w:val="en-IN"/>
        </w:rPr>
        <w:t>Step 4:</w:t>
      </w:r>
    </w:p>
    <w:p>
      <w:pPr>
        <w:pStyle w:val="7"/>
        <w:spacing w:before="5"/>
        <w:rPr>
          <w:rFonts w:hint="default" w:ascii="Times New Roman" w:hAnsi="Times New Roman" w:eastAsia="SimSun" w:cs="Times New Roman"/>
          <w:b/>
          <w:bCs/>
          <w:sz w:val="44"/>
          <w:szCs w:val="44"/>
          <w:lang w:val="en-IN"/>
        </w:rPr>
      </w:pPr>
      <w:r>
        <w:rPr>
          <w:rFonts w:hint="default" w:ascii="Times New Roman" w:hAnsi="Times New Roman" w:eastAsia="SimSun" w:cs="Times New Roman"/>
          <w:b/>
          <w:bCs/>
          <w:sz w:val="44"/>
          <w:szCs w:val="44"/>
          <w:lang w:val="en-IN"/>
        </w:rPr>
        <w:t xml:space="preserve">             LCD DISPLAY: </w:t>
      </w:r>
    </w:p>
    <w:p>
      <w:pPr>
        <w:pStyle w:val="7"/>
        <w:spacing w:before="5"/>
        <w:rPr>
          <w:rFonts w:hint="default" w:ascii="Times New Roman" w:hAnsi="Times New Roman" w:eastAsia="SimSun" w:cs="Times New Roman"/>
          <w:b w:val="0"/>
          <w:bCs w:val="0"/>
          <w:sz w:val="32"/>
          <w:szCs w:val="32"/>
          <w:lang w:val="en-IN"/>
        </w:rPr>
      </w:pPr>
      <w:r>
        <w:rPr>
          <w:rFonts w:hint="default" w:ascii="Times New Roman" w:hAnsi="Times New Roman" w:eastAsia="SimSun" w:cs="Times New Roman"/>
          <w:b w:val="0"/>
          <w:bCs w:val="0"/>
          <w:sz w:val="32"/>
          <w:szCs w:val="32"/>
          <w:lang w:val="en-IN"/>
        </w:rPr>
        <w:t xml:space="preserve"> The lcd display gives the ouput of the system which shows the serial no and  exact amount of the product . which is already programmed to the lcd display thorugh c programming for supply on processes at 5v supply .</w:t>
      </w:r>
    </w:p>
    <w:p>
      <w:pPr>
        <w:pStyle w:val="7"/>
        <w:spacing w:before="5"/>
        <w:rPr>
          <w:rFonts w:hint="default" w:ascii="Times New Roman" w:hAnsi="Times New Roman" w:eastAsia="SimSun" w:cs="Times New Roman"/>
          <w:b w:val="0"/>
          <w:bCs w:val="0"/>
          <w:sz w:val="32"/>
          <w:szCs w:val="32"/>
          <w:lang w:val="en-IN"/>
        </w:rPr>
      </w:pPr>
    </w:p>
    <w:p>
      <w:pPr>
        <w:pStyle w:val="7"/>
        <w:spacing w:before="5"/>
        <w:rPr>
          <w:rFonts w:hint="default" w:ascii="Times New Roman" w:hAnsi="Times New Roman" w:eastAsia="SimSun" w:cs="Times New Roman"/>
          <w:b w:val="0"/>
          <w:bCs w:val="0"/>
          <w:sz w:val="32"/>
          <w:szCs w:val="32"/>
          <w:lang w:val="en-IN"/>
        </w:rPr>
      </w:pPr>
    </w:p>
    <w:p>
      <w:pPr>
        <w:pStyle w:val="7"/>
        <w:spacing w:before="5"/>
        <w:rPr>
          <w:rFonts w:hint="default" w:ascii="Times New Roman" w:hAnsi="Times New Roman" w:eastAsia="SimSun" w:cs="Times New Roman"/>
          <w:b w:val="0"/>
          <w:bCs w:val="0"/>
          <w:sz w:val="32"/>
          <w:szCs w:val="32"/>
          <w:lang w:val="en-IN"/>
        </w:rPr>
      </w:pPr>
    </w:p>
    <w:p>
      <w:pPr>
        <w:pStyle w:val="7"/>
        <w:spacing w:before="5"/>
        <w:rPr>
          <w:rFonts w:hint="default" w:ascii="Times New Roman" w:hAnsi="Times New Roman" w:eastAsia="SimSun" w:cs="Times New Roman"/>
          <w:b w:val="0"/>
          <w:bCs w:val="0"/>
          <w:sz w:val="32"/>
          <w:szCs w:val="32"/>
          <w:lang w:val="en-IN"/>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4232910" cy="2847340"/>
            <wp:effectExtent l="0" t="0" r="8890" b="10160"/>
            <wp:docPr id="26"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descr="IMG_256"/>
                    <pic:cNvPicPr>
                      <a:picLocks noChangeAspect="1"/>
                    </pic:cNvPicPr>
                  </pic:nvPicPr>
                  <pic:blipFill>
                    <a:blip r:embed="rId19"/>
                    <a:stretch>
                      <a:fillRect/>
                    </a:stretch>
                  </pic:blipFill>
                  <pic:spPr>
                    <a:xfrm>
                      <a:off x="0" y="0"/>
                      <a:ext cx="4232910" cy="2847340"/>
                    </a:xfrm>
                    <a:prstGeom prst="rect">
                      <a:avLst/>
                    </a:prstGeom>
                    <a:noFill/>
                    <a:ln w="9525">
                      <a:noFill/>
                    </a:ln>
                  </pic:spPr>
                </pic:pic>
              </a:graphicData>
            </a:graphic>
          </wp:inline>
        </w:drawing>
      </w:r>
    </w:p>
    <w:p>
      <w:pPr>
        <w:pStyle w:val="7"/>
        <w:spacing w:before="5"/>
        <w:rPr>
          <w:rFonts w:hint="default" w:ascii="Times New Roman" w:hAnsi="Times New Roman" w:eastAsia="SimSun" w:cs="Times New Roman"/>
          <w:b w:val="0"/>
          <w:bCs w:val="0"/>
          <w:sz w:val="32"/>
          <w:szCs w:val="32"/>
          <w:lang w:val="en-IN"/>
        </w:rPr>
      </w:pPr>
      <w:r>
        <w:rPr>
          <w:rFonts w:hint="default" w:ascii="Times New Roman" w:hAnsi="Times New Roman" w:eastAsia="SimSun" w:cs="Times New Roman"/>
          <w:b w:val="0"/>
          <w:bCs w:val="0"/>
          <w:sz w:val="32"/>
          <w:szCs w:val="32"/>
          <w:lang w:val="en-IN"/>
        </w:rPr>
        <w:t xml:space="preserve">  </w:t>
      </w:r>
    </w:p>
    <w:p>
      <w:pPr>
        <w:pStyle w:val="7"/>
        <w:spacing w:before="5"/>
        <w:rPr>
          <w:rFonts w:hint="default" w:ascii="Times New Roman" w:hAnsi="Times New Roman" w:eastAsia="SimSun" w:cs="Times New Roman"/>
          <w:b w:val="0"/>
          <w:bCs w:val="0"/>
          <w:sz w:val="32"/>
          <w:szCs w:val="32"/>
          <w:lang w:val="en-IN"/>
        </w:rPr>
      </w:pPr>
    </w:p>
    <w:p>
      <w:pPr>
        <w:pStyle w:val="7"/>
        <w:spacing w:before="5"/>
        <w:rPr>
          <w:rFonts w:hint="default" w:ascii="Times New Roman" w:hAnsi="Times New Roman" w:eastAsia="SimSun" w:cs="Times New Roman"/>
          <w:b w:val="0"/>
          <w:bCs w:val="0"/>
          <w:sz w:val="32"/>
          <w:szCs w:val="32"/>
          <w:lang w:val="en-IN"/>
        </w:rPr>
      </w:pPr>
    </w:p>
    <w:p>
      <w:pPr>
        <w:pStyle w:val="7"/>
        <w:spacing w:before="5"/>
        <w:rPr>
          <w:rFonts w:hint="default" w:ascii="Times New Roman" w:hAnsi="Times New Roman" w:eastAsia="SimSun" w:cs="Times New Roman"/>
          <w:b/>
          <w:bCs/>
          <w:sz w:val="44"/>
          <w:szCs w:val="44"/>
          <w:lang w:val="en-IN"/>
        </w:rPr>
      </w:pPr>
      <w:r>
        <w:rPr>
          <w:rFonts w:hint="default" w:ascii="Times New Roman" w:hAnsi="Times New Roman" w:eastAsia="SimSun" w:cs="Times New Roman"/>
          <w:b/>
          <w:bCs/>
          <w:sz w:val="44"/>
          <w:szCs w:val="44"/>
          <w:lang w:val="en-IN"/>
        </w:rPr>
        <w:t>Step 6:</w:t>
      </w:r>
    </w:p>
    <w:p>
      <w:pPr>
        <w:pStyle w:val="7"/>
        <w:spacing w:before="5"/>
        <w:rPr>
          <w:rFonts w:hint="default" w:ascii="Times New Roman" w:hAnsi="Times New Roman" w:eastAsia="SimSun" w:cs="Times New Roman"/>
          <w:b/>
          <w:bCs/>
          <w:sz w:val="44"/>
          <w:szCs w:val="44"/>
          <w:lang w:val="en-IN"/>
        </w:rPr>
      </w:pPr>
    </w:p>
    <w:p>
      <w:pPr>
        <w:pStyle w:val="7"/>
        <w:spacing w:before="5"/>
        <w:rPr>
          <w:rFonts w:hint="default" w:ascii="Times New Roman" w:hAnsi="Times New Roman" w:eastAsia="SimSun" w:cs="Times New Roman"/>
          <w:b/>
          <w:bCs/>
          <w:sz w:val="44"/>
          <w:szCs w:val="44"/>
          <w:lang w:val="en-IN"/>
        </w:rPr>
      </w:pPr>
      <w:r>
        <w:rPr>
          <w:rFonts w:hint="default" w:ascii="Times New Roman" w:hAnsi="Times New Roman" w:eastAsia="SimSun" w:cs="Times New Roman"/>
          <w:b/>
          <w:bCs/>
          <w:sz w:val="44"/>
          <w:szCs w:val="44"/>
          <w:lang w:val="en-IN"/>
        </w:rPr>
        <w:t xml:space="preserve"> Final ou</w:t>
      </w:r>
      <w:r>
        <w:rPr>
          <w:rFonts w:hint="default" w:eastAsia="SimSun" w:cs="Times New Roman"/>
          <w:b/>
          <w:bCs/>
          <w:sz w:val="44"/>
          <w:szCs w:val="44"/>
          <w:lang w:val="en-IN"/>
        </w:rPr>
        <w:t>t</w:t>
      </w:r>
      <w:r>
        <w:rPr>
          <w:rFonts w:hint="default" w:ascii="Times New Roman" w:hAnsi="Times New Roman" w:eastAsia="SimSun" w:cs="Times New Roman"/>
          <w:b/>
          <w:bCs/>
          <w:sz w:val="44"/>
          <w:szCs w:val="44"/>
          <w:lang w:val="en-IN"/>
        </w:rPr>
        <w:t>put of system :</w:t>
      </w:r>
    </w:p>
    <w:p>
      <w:pPr>
        <w:pStyle w:val="7"/>
        <w:spacing w:before="5"/>
        <w:jc w:val="both"/>
        <w:rPr>
          <w:rFonts w:hint="default" w:ascii="Times New Roman" w:hAnsi="Times New Roman" w:eastAsia="SimSun" w:cs="Times New Roman"/>
          <w:b w:val="0"/>
          <w:bCs w:val="0"/>
          <w:sz w:val="32"/>
          <w:szCs w:val="32"/>
          <w:lang w:val="en-IN"/>
        </w:rPr>
      </w:pPr>
      <w:r>
        <w:rPr>
          <w:rFonts w:hint="default" w:ascii="Times New Roman" w:hAnsi="Times New Roman" w:eastAsia="SimSun" w:cs="Times New Roman"/>
          <w:b/>
          <w:bCs/>
          <w:sz w:val="44"/>
          <w:szCs w:val="44"/>
          <w:lang w:val="en-IN"/>
        </w:rPr>
        <w:t xml:space="preserve">          </w:t>
      </w:r>
      <w:r>
        <w:rPr>
          <w:rFonts w:hint="default" w:ascii="Times New Roman" w:hAnsi="Times New Roman" w:eastAsia="SimSun" w:cs="Times New Roman"/>
          <w:b w:val="0"/>
          <w:bCs w:val="0"/>
          <w:sz w:val="32"/>
          <w:szCs w:val="32"/>
          <w:lang w:val="en-IN"/>
        </w:rPr>
        <w:t xml:space="preserve"> The first input is given to arduino board when we scans the product and the scanner input is implemented to the arduino and the arduino process  by the program and the processed  input is given to the lcd display which is already embeded by the program and the lcd display shows the  amount and serial no of the product in the trolley theses components were fixed in trolley for customer users to know the exact amount of the product and total products taken by the customers. If the product is removed from trolley the values changes in lcd display automatically.</w:t>
      </w:r>
    </w:p>
    <w:p>
      <w:pPr>
        <w:pStyle w:val="7"/>
        <w:spacing w:before="5"/>
        <w:jc w:val="both"/>
        <w:rPr>
          <w:rFonts w:hint="default" w:ascii="Times New Roman" w:hAnsi="Times New Roman" w:eastAsia="SimSun" w:cs="Times New Roman"/>
          <w:b w:val="0"/>
          <w:bCs w:val="0"/>
          <w:sz w:val="32"/>
          <w:szCs w:val="32"/>
          <w:lang w:val="en-IN"/>
        </w:rPr>
      </w:pPr>
      <w:bookmarkStart w:id="14" w:name="_GoBack"/>
      <w:bookmarkEnd w:id="14"/>
    </w:p>
    <w:sectPr>
      <w:pgSz w:w="11930" w:h="16860"/>
      <w:pgMar w:top="1600" w:right="640" w:bottom="280" w:left="8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4"/>
      <w:numFmt w:val="decimal"/>
      <w:lvlText w:val="%1)"/>
      <w:lvlJc w:val="left"/>
      <w:pPr>
        <w:ind w:left="1107" w:hanging="288"/>
        <w:jc w:val="left"/>
      </w:pPr>
      <w:rPr>
        <w:rFonts w:hint="default" w:ascii="Times New Roman" w:hAnsi="Times New Roman" w:eastAsia="Times New Roman" w:cs="Times New Roman"/>
        <w:b/>
        <w:bCs/>
        <w:w w:val="99"/>
        <w:sz w:val="26"/>
        <w:szCs w:val="26"/>
        <w:lang w:val="en-US" w:eastAsia="en-US" w:bidi="ar-SA"/>
      </w:rPr>
    </w:lvl>
    <w:lvl w:ilvl="1" w:tentative="0">
      <w:start w:val="0"/>
      <w:numFmt w:val="bullet"/>
      <w:lvlText w:val="•"/>
      <w:lvlJc w:val="left"/>
      <w:pPr>
        <w:ind w:left="2044" w:hanging="288"/>
      </w:pPr>
      <w:rPr>
        <w:rFonts w:hint="default"/>
        <w:lang w:val="en-US" w:eastAsia="en-US" w:bidi="ar-SA"/>
      </w:rPr>
    </w:lvl>
    <w:lvl w:ilvl="2" w:tentative="0">
      <w:start w:val="0"/>
      <w:numFmt w:val="bullet"/>
      <w:lvlText w:val="•"/>
      <w:lvlJc w:val="left"/>
      <w:pPr>
        <w:ind w:left="2988" w:hanging="288"/>
      </w:pPr>
      <w:rPr>
        <w:rFonts w:hint="default"/>
        <w:lang w:val="en-US" w:eastAsia="en-US" w:bidi="ar-SA"/>
      </w:rPr>
    </w:lvl>
    <w:lvl w:ilvl="3" w:tentative="0">
      <w:start w:val="0"/>
      <w:numFmt w:val="bullet"/>
      <w:lvlText w:val="•"/>
      <w:lvlJc w:val="left"/>
      <w:pPr>
        <w:ind w:left="3932" w:hanging="288"/>
      </w:pPr>
      <w:rPr>
        <w:rFonts w:hint="default"/>
        <w:lang w:val="en-US" w:eastAsia="en-US" w:bidi="ar-SA"/>
      </w:rPr>
    </w:lvl>
    <w:lvl w:ilvl="4" w:tentative="0">
      <w:start w:val="0"/>
      <w:numFmt w:val="bullet"/>
      <w:lvlText w:val="•"/>
      <w:lvlJc w:val="left"/>
      <w:pPr>
        <w:ind w:left="4876" w:hanging="288"/>
      </w:pPr>
      <w:rPr>
        <w:rFonts w:hint="default"/>
        <w:lang w:val="en-US" w:eastAsia="en-US" w:bidi="ar-SA"/>
      </w:rPr>
    </w:lvl>
    <w:lvl w:ilvl="5" w:tentative="0">
      <w:start w:val="0"/>
      <w:numFmt w:val="bullet"/>
      <w:lvlText w:val="•"/>
      <w:lvlJc w:val="left"/>
      <w:pPr>
        <w:ind w:left="5820" w:hanging="288"/>
      </w:pPr>
      <w:rPr>
        <w:rFonts w:hint="default"/>
        <w:lang w:val="en-US" w:eastAsia="en-US" w:bidi="ar-SA"/>
      </w:rPr>
    </w:lvl>
    <w:lvl w:ilvl="6" w:tentative="0">
      <w:start w:val="0"/>
      <w:numFmt w:val="bullet"/>
      <w:lvlText w:val="•"/>
      <w:lvlJc w:val="left"/>
      <w:pPr>
        <w:ind w:left="6764" w:hanging="288"/>
      </w:pPr>
      <w:rPr>
        <w:rFonts w:hint="default"/>
        <w:lang w:val="en-US" w:eastAsia="en-US" w:bidi="ar-SA"/>
      </w:rPr>
    </w:lvl>
    <w:lvl w:ilvl="7" w:tentative="0">
      <w:start w:val="0"/>
      <w:numFmt w:val="bullet"/>
      <w:lvlText w:val="•"/>
      <w:lvlJc w:val="left"/>
      <w:pPr>
        <w:ind w:left="7708" w:hanging="288"/>
      </w:pPr>
      <w:rPr>
        <w:rFonts w:hint="default"/>
        <w:lang w:val="en-US" w:eastAsia="en-US" w:bidi="ar-SA"/>
      </w:rPr>
    </w:lvl>
    <w:lvl w:ilvl="8" w:tentative="0">
      <w:start w:val="0"/>
      <w:numFmt w:val="bullet"/>
      <w:lvlText w:val="•"/>
      <w:lvlJc w:val="left"/>
      <w:pPr>
        <w:ind w:left="8652" w:hanging="288"/>
      </w:pPr>
      <w:rPr>
        <w:rFonts w:hint="default"/>
        <w:lang w:val="en-US" w:eastAsia="en-US" w:bidi="ar-SA"/>
      </w:rPr>
    </w:lvl>
  </w:abstractNum>
  <w:abstractNum w:abstractNumId="1">
    <w:nsid w:val="BF205925"/>
    <w:multiLevelType w:val="multilevel"/>
    <w:tmpl w:val="BF205925"/>
    <w:lvl w:ilvl="0" w:tentative="0">
      <w:start w:val="3"/>
      <w:numFmt w:val="upperLetter"/>
      <w:lvlText w:val="%1)"/>
      <w:lvlJc w:val="left"/>
      <w:pPr>
        <w:ind w:left="1165" w:hanging="346"/>
        <w:jc w:val="left"/>
      </w:pPr>
      <w:rPr>
        <w:rFonts w:hint="default" w:ascii="Times New Roman" w:hAnsi="Times New Roman" w:eastAsia="Times New Roman" w:cs="Times New Roman"/>
        <w:b/>
        <w:bCs/>
        <w:w w:val="99"/>
        <w:sz w:val="26"/>
        <w:szCs w:val="26"/>
        <w:lang w:val="en-US" w:eastAsia="en-US" w:bidi="ar-SA"/>
      </w:rPr>
    </w:lvl>
    <w:lvl w:ilvl="1" w:tentative="0">
      <w:start w:val="0"/>
      <w:numFmt w:val="bullet"/>
      <w:lvlText w:val="•"/>
      <w:lvlJc w:val="left"/>
      <w:pPr>
        <w:ind w:left="2098" w:hanging="346"/>
      </w:pPr>
      <w:rPr>
        <w:rFonts w:hint="default"/>
        <w:lang w:val="en-US" w:eastAsia="en-US" w:bidi="ar-SA"/>
      </w:rPr>
    </w:lvl>
    <w:lvl w:ilvl="2" w:tentative="0">
      <w:start w:val="0"/>
      <w:numFmt w:val="bullet"/>
      <w:lvlText w:val="•"/>
      <w:lvlJc w:val="left"/>
      <w:pPr>
        <w:ind w:left="3036" w:hanging="346"/>
      </w:pPr>
      <w:rPr>
        <w:rFonts w:hint="default"/>
        <w:lang w:val="en-US" w:eastAsia="en-US" w:bidi="ar-SA"/>
      </w:rPr>
    </w:lvl>
    <w:lvl w:ilvl="3" w:tentative="0">
      <w:start w:val="0"/>
      <w:numFmt w:val="bullet"/>
      <w:lvlText w:val="•"/>
      <w:lvlJc w:val="left"/>
      <w:pPr>
        <w:ind w:left="3974" w:hanging="346"/>
      </w:pPr>
      <w:rPr>
        <w:rFonts w:hint="default"/>
        <w:lang w:val="en-US" w:eastAsia="en-US" w:bidi="ar-SA"/>
      </w:rPr>
    </w:lvl>
    <w:lvl w:ilvl="4" w:tentative="0">
      <w:start w:val="0"/>
      <w:numFmt w:val="bullet"/>
      <w:lvlText w:val="•"/>
      <w:lvlJc w:val="left"/>
      <w:pPr>
        <w:ind w:left="4912" w:hanging="346"/>
      </w:pPr>
      <w:rPr>
        <w:rFonts w:hint="default"/>
        <w:lang w:val="en-US" w:eastAsia="en-US" w:bidi="ar-SA"/>
      </w:rPr>
    </w:lvl>
    <w:lvl w:ilvl="5" w:tentative="0">
      <w:start w:val="0"/>
      <w:numFmt w:val="bullet"/>
      <w:lvlText w:val="•"/>
      <w:lvlJc w:val="left"/>
      <w:pPr>
        <w:ind w:left="5850" w:hanging="346"/>
      </w:pPr>
      <w:rPr>
        <w:rFonts w:hint="default"/>
        <w:lang w:val="en-US" w:eastAsia="en-US" w:bidi="ar-SA"/>
      </w:rPr>
    </w:lvl>
    <w:lvl w:ilvl="6" w:tentative="0">
      <w:start w:val="0"/>
      <w:numFmt w:val="bullet"/>
      <w:lvlText w:val="•"/>
      <w:lvlJc w:val="left"/>
      <w:pPr>
        <w:ind w:left="6788" w:hanging="346"/>
      </w:pPr>
      <w:rPr>
        <w:rFonts w:hint="default"/>
        <w:lang w:val="en-US" w:eastAsia="en-US" w:bidi="ar-SA"/>
      </w:rPr>
    </w:lvl>
    <w:lvl w:ilvl="7" w:tentative="0">
      <w:start w:val="0"/>
      <w:numFmt w:val="bullet"/>
      <w:lvlText w:val="•"/>
      <w:lvlJc w:val="left"/>
      <w:pPr>
        <w:ind w:left="7726" w:hanging="346"/>
      </w:pPr>
      <w:rPr>
        <w:rFonts w:hint="default"/>
        <w:lang w:val="en-US" w:eastAsia="en-US" w:bidi="ar-SA"/>
      </w:rPr>
    </w:lvl>
    <w:lvl w:ilvl="8" w:tentative="0">
      <w:start w:val="0"/>
      <w:numFmt w:val="bullet"/>
      <w:lvlText w:val="•"/>
      <w:lvlJc w:val="left"/>
      <w:pPr>
        <w:ind w:left="8664" w:hanging="346"/>
      </w:pPr>
      <w:rPr>
        <w:rFonts w:hint="default"/>
        <w:lang w:val="en-US" w:eastAsia="en-US" w:bidi="ar-SA"/>
      </w:rPr>
    </w:lvl>
  </w:abstractNum>
  <w:abstractNum w:abstractNumId="2">
    <w:nsid w:val="C788BDB0"/>
    <w:multiLevelType w:val="multilevel"/>
    <w:tmpl w:val="C788BDB0"/>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CF092B84"/>
    <w:multiLevelType w:val="multilevel"/>
    <w:tmpl w:val="CF092B84"/>
    <w:lvl w:ilvl="0" w:tentative="0">
      <w:start w:val="0"/>
      <w:numFmt w:val="bullet"/>
      <w:lvlText w:val=""/>
      <w:lvlJc w:val="left"/>
      <w:pPr>
        <w:ind w:left="693" w:hanging="360"/>
      </w:pPr>
      <w:rPr>
        <w:rFonts w:hint="default" w:ascii="Symbol" w:hAnsi="Symbol" w:eastAsia="Symbol" w:cs="Symbol"/>
        <w:w w:val="99"/>
        <w:sz w:val="26"/>
        <w:szCs w:val="26"/>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624" w:hanging="360"/>
      </w:pPr>
      <w:rPr>
        <w:rFonts w:hint="default"/>
        <w:lang w:val="en-US" w:eastAsia="en-US" w:bidi="ar-SA"/>
      </w:rPr>
    </w:lvl>
    <w:lvl w:ilvl="3" w:tentative="0">
      <w:start w:val="0"/>
      <w:numFmt w:val="bullet"/>
      <w:lvlText w:val="•"/>
      <w:lvlJc w:val="left"/>
      <w:pPr>
        <w:ind w:left="3586" w:hanging="360"/>
      </w:pPr>
      <w:rPr>
        <w:rFonts w:hint="default"/>
        <w:lang w:val="en-US" w:eastAsia="en-US" w:bidi="ar-SA"/>
      </w:rPr>
    </w:lvl>
    <w:lvl w:ilvl="4" w:tentative="0">
      <w:start w:val="0"/>
      <w:numFmt w:val="bullet"/>
      <w:lvlText w:val="•"/>
      <w:lvlJc w:val="left"/>
      <w:pPr>
        <w:ind w:left="4548" w:hanging="360"/>
      </w:pPr>
      <w:rPr>
        <w:rFonts w:hint="default"/>
        <w:lang w:val="en-US" w:eastAsia="en-US" w:bidi="ar-SA"/>
      </w:rPr>
    </w:lvl>
    <w:lvl w:ilvl="5" w:tentative="0">
      <w:start w:val="0"/>
      <w:numFmt w:val="bullet"/>
      <w:lvlText w:val="•"/>
      <w:lvlJc w:val="left"/>
      <w:pPr>
        <w:ind w:left="5510" w:hanging="360"/>
      </w:pPr>
      <w:rPr>
        <w:rFonts w:hint="default"/>
        <w:lang w:val="en-US" w:eastAsia="en-US" w:bidi="ar-SA"/>
      </w:rPr>
    </w:lvl>
    <w:lvl w:ilvl="6" w:tentative="0">
      <w:start w:val="0"/>
      <w:numFmt w:val="bullet"/>
      <w:lvlText w:val="•"/>
      <w:lvlJc w:val="left"/>
      <w:pPr>
        <w:ind w:left="6472" w:hanging="360"/>
      </w:pPr>
      <w:rPr>
        <w:rFonts w:hint="default"/>
        <w:lang w:val="en-US" w:eastAsia="en-US" w:bidi="ar-SA"/>
      </w:rPr>
    </w:lvl>
    <w:lvl w:ilvl="7" w:tentative="0">
      <w:start w:val="0"/>
      <w:numFmt w:val="bullet"/>
      <w:lvlText w:val="•"/>
      <w:lvlJc w:val="left"/>
      <w:pPr>
        <w:ind w:left="7434" w:hanging="360"/>
      </w:pPr>
      <w:rPr>
        <w:rFonts w:hint="default"/>
        <w:lang w:val="en-US" w:eastAsia="en-US" w:bidi="ar-SA"/>
      </w:rPr>
    </w:lvl>
    <w:lvl w:ilvl="8" w:tentative="0">
      <w:start w:val="0"/>
      <w:numFmt w:val="bullet"/>
      <w:lvlText w:val="•"/>
      <w:lvlJc w:val="left"/>
      <w:pPr>
        <w:ind w:left="8396" w:hanging="360"/>
      </w:pPr>
      <w:rPr>
        <w:rFonts w:hint="default"/>
        <w:lang w:val="en-US" w:eastAsia="en-US" w:bidi="ar-SA"/>
      </w:rPr>
    </w:lvl>
  </w:abstractNum>
  <w:abstractNum w:abstractNumId="4">
    <w:nsid w:val="0053208E"/>
    <w:multiLevelType w:val="multilevel"/>
    <w:tmpl w:val="0053208E"/>
    <w:lvl w:ilvl="0" w:tentative="0">
      <w:start w:val="0"/>
      <w:numFmt w:val="bullet"/>
      <w:lvlText w:val=""/>
      <w:lvlJc w:val="left"/>
      <w:pPr>
        <w:ind w:left="1370" w:hanging="42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2274" w:hanging="420"/>
      </w:pPr>
      <w:rPr>
        <w:rFonts w:hint="default"/>
        <w:lang w:val="en-US" w:eastAsia="en-US" w:bidi="ar-SA"/>
      </w:rPr>
    </w:lvl>
    <w:lvl w:ilvl="2" w:tentative="0">
      <w:start w:val="0"/>
      <w:numFmt w:val="bullet"/>
      <w:lvlText w:val="•"/>
      <w:lvlJc w:val="left"/>
      <w:pPr>
        <w:ind w:left="3168" w:hanging="420"/>
      </w:pPr>
      <w:rPr>
        <w:rFonts w:hint="default"/>
        <w:lang w:val="en-US" w:eastAsia="en-US" w:bidi="ar-SA"/>
      </w:rPr>
    </w:lvl>
    <w:lvl w:ilvl="3" w:tentative="0">
      <w:start w:val="0"/>
      <w:numFmt w:val="bullet"/>
      <w:lvlText w:val="•"/>
      <w:lvlJc w:val="left"/>
      <w:pPr>
        <w:ind w:left="4062" w:hanging="420"/>
      </w:pPr>
      <w:rPr>
        <w:rFonts w:hint="default"/>
        <w:lang w:val="en-US" w:eastAsia="en-US" w:bidi="ar-SA"/>
      </w:rPr>
    </w:lvl>
    <w:lvl w:ilvl="4" w:tentative="0">
      <w:start w:val="0"/>
      <w:numFmt w:val="bullet"/>
      <w:lvlText w:val="•"/>
      <w:lvlJc w:val="left"/>
      <w:pPr>
        <w:ind w:left="4956" w:hanging="420"/>
      </w:pPr>
      <w:rPr>
        <w:rFonts w:hint="default"/>
        <w:lang w:val="en-US" w:eastAsia="en-US" w:bidi="ar-SA"/>
      </w:rPr>
    </w:lvl>
    <w:lvl w:ilvl="5" w:tentative="0">
      <w:start w:val="0"/>
      <w:numFmt w:val="bullet"/>
      <w:lvlText w:val="•"/>
      <w:lvlJc w:val="left"/>
      <w:pPr>
        <w:ind w:left="5850" w:hanging="420"/>
      </w:pPr>
      <w:rPr>
        <w:rFonts w:hint="default"/>
        <w:lang w:val="en-US" w:eastAsia="en-US" w:bidi="ar-SA"/>
      </w:rPr>
    </w:lvl>
    <w:lvl w:ilvl="6" w:tentative="0">
      <w:start w:val="0"/>
      <w:numFmt w:val="bullet"/>
      <w:lvlText w:val="•"/>
      <w:lvlJc w:val="left"/>
      <w:pPr>
        <w:ind w:left="6744" w:hanging="420"/>
      </w:pPr>
      <w:rPr>
        <w:rFonts w:hint="default"/>
        <w:lang w:val="en-US" w:eastAsia="en-US" w:bidi="ar-SA"/>
      </w:rPr>
    </w:lvl>
    <w:lvl w:ilvl="7" w:tentative="0">
      <w:start w:val="0"/>
      <w:numFmt w:val="bullet"/>
      <w:lvlText w:val="•"/>
      <w:lvlJc w:val="left"/>
      <w:pPr>
        <w:ind w:left="7638" w:hanging="420"/>
      </w:pPr>
      <w:rPr>
        <w:rFonts w:hint="default"/>
        <w:lang w:val="en-US" w:eastAsia="en-US" w:bidi="ar-SA"/>
      </w:rPr>
    </w:lvl>
    <w:lvl w:ilvl="8" w:tentative="0">
      <w:start w:val="0"/>
      <w:numFmt w:val="bullet"/>
      <w:lvlText w:val="•"/>
      <w:lvlJc w:val="left"/>
      <w:pPr>
        <w:ind w:left="8532" w:hanging="420"/>
      </w:pPr>
      <w:rPr>
        <w:rFonts w:hint="default"/>
        <w:lang w:val="en-US" w:eastAsia="en-US" w:bidi="ar-SA"/>
      </w:rPr>
    </w:lvl>
  </w:abstractNum>
  <w:abstractNum w:abstractNumId="5">
    <w:nsid w:val="03D62ECE"/>
    <w:multiLevelType w:val="multilevel"/>
    <w:tmpl w:val="03D62ECE"/>
    <w:lvl w:ilvl="0" w:tentative="0">
      <w:start w:val="1"/>
      <w:numFmt w:val="decimal"/>
      <w:lvlText w:val="%1."/>
      <w:lvlJc w:val="left"/>
      <w:pPr>
        <w:ind w:left="1066" w:hanging="248"/>
        <w:jc w:val="left"/>
      </w:pPr>
      <w:rPr>
        <w:rFonts w:hint="default"/>
        <w:b/>
        <w:bCs/>
        <w:w w:val="100"/>
        <w:lang w:val="en-US" w:eastAsia="en-US" w:bidi="ar-SA"/>
      </w:rPr>
    </w:lvl>
    <w:lvl w:ilvl="1" w:tentative="0">
      <w:start w:val="0"/>
      <w:numFmt w:val="bullet"/>
      <w:lvlText w:val="•"/>
      <w:lvlJc w:val="left"/>
      <w:pPr>
        <w:ind w:left="2008" w:hanging="248"/>
      </w:pPr>
      <w:rPr>
        <w:rFonts w:hint="default"/>
        <w:lang w:val="en-US" w:eastAsia="en-US" w:bidi="ar-SA"/>
      </w:rPr>
    </w:lvl>
    <w:lvl w:ilvl="2" w:tentative="0">
      <w:start w:val="0"/>
      <w:numFmt w:val="bullet"/>
      <w:lvlText w:val="•"/>
      <w:lvlJc w:val="left"/>
      <w:pPr>
        <w:ind w:left="2956" w:hanging="248"/>
      </w:pPr>
      <w:rPr>
        <w:rFonts w:hint="default"/>
        <w:lang w:val="en-US" w:eastAsia="en-US" w:bidi="ar-SA"/>
      </w:rPr>
    </w:lvl>
    <w:lvl w:ilvl="3" w:tentative="0">
      <w:start w:val="0"/>
      <w:numFmt w:val="bullet"/>
      <w:lvlText w:val="•"/>
      <w:lvlJc w:val="left"/>
      <w:pPr>
        <w:ind w:left="3904" w:hanging="248"/>
      </w:pPr>
      <w:rPr>
        <w:rFonts w:hint="default"/>
        <w:lang w:val="en-US" w:eastAsia="en-US" w:bidi="ar-SA"/>
      </w:rPr>
    </w:lvl>
    <w:lvl w:ilvl="4" w:tentative="0">
      <w:start w:val="0"/>
      <w:numFmt w:val="bullet"/>
      <w:lvlText w:val="•"/>
      <w:lvlJc w:val="left"/>
      <w:pPr>
        <w:ind w:left="4852" w:hanging="248"/>
      </w:pPr>
      <w:rPr>
        <w:rFonts w:hint="default"/>
        <w:lang w:val="en-US" w:eastAsia="en-US" w:bidi="ar-SA"/>
      </w:rPr>
    </w:lvl>
    <w:lvl w:ilvl="5" w:tentative="0">
      <w:start w:val="0"/>
      <w:numFmt w:val="bullet"/>
      <w:lvlText w:val="•"/>
      <w:lvlJc w:val="left"/>
      <w:pPr>
        <w:ind w:left="5800" w:hanging="248"/>
      </w:pPr>
      <w:rPr>
        <w:rFonts w:hint="default"/>
        <w:lang w:val="en-US" w:eastAsia="en-US" w:bidi="ar-SA"/>
      </w:rPr>
    </w:lvl>
    <w:lvl w:ilvl="6" w:tentative="0">
      <w:start w:val="0"/>
      <w:numFmt w:val="bullet"/>
      <w:lvlText w:val="•"/>
      <w:lvlJc w:val="left"/>
      <w:pPr>
        <w:ind w:left="6748" w:hanging="248"/>
      </w:pPr>
      <w:rPr>
        <w:rFonts w:hint="default"/>
        <w:lang w:val="en-US" w:eastAsia="en-US" w:bidi="ar-SA"/>
      </w:rPr>
    </w:lvl>
    <w:lvl w:ilvl="7" w:tentative="0">
      <w:start w:val="0"/>
      <w:numFmt w:val="bullet"/>
      <w:lvlText w:val="•"/>
      <w:lvlJc w:val="left"/>
      <w:pPr>
        <w:ind w:left="7696" w:hanging="248"/>
      </w:pPr>
      <w:rPr>
        <w:rFonts w:hint="default"/>
        <w:lang w:val="en-US" w:eastAsia="en-US" w:bidi="ar-SA"/>
      </w:rPr>
    </w:lvl>
    <w:lvl w:ilvl="8" w:tentative="0">
      <w:start w:val="0"/>
      <w:numFmt w:val="bullet"/>
      <w:lvlText w:val="•"/>
      <w:lvlJc w:val="left"/>
      <w:pPr>
        <w:ind w:left="8644" w:hanging="248"/>
      </w:pPr>
      <w:rPr>
        <w:rFonts w:hint="default"/>
        <w:lang w:val="en-US" w:eastAsia="en-US" w:bidi="ar-SA"/>
      </w:rPr>
    </w:lvl>
  </w:abstractNum>
  <w:abstractNum w:abstractNumId="6">
    <w:nsid w:val="25B654F3"/>
    <w:multiLevelType w:val="multilevel"/>
    <w:tmpl w:val="25B654F3"/>
    <w:lvl w:ilvl="0" w:tentative="0">
      <w:start w:val="1"/>
      <w:numFmt w:val="decimal"/>
      <w:lvlText w:val="%1."/>
      <w:lvlJc w:val="left"/>
      <w:pPr>
        <w:ind w:left="1078" w:hanging="260"/>
        <w:jc w:val="right"/>
      </w:pPr>
      <w:rPr>
        <w:rFonts w:hint="default"/>
        <w:w w:val="99"/>
        <w:lang w:val="en-US" w:eastAsia="en-US" w:bidi="ar-SA"/>
      </w:rPr>
    </w:lvl>
    <w:lvl w:ilvl="1" w:tentative="0">
      <w:start w:val="0"/>
      <w:numFmt w:val="bullet"/>
      <w:lvlText w:val="•"/>
      <w:lvlJc w:val="left"/>
      <w:pPr>
        <w:ind w:left="2026" w:hanging="260"/>
      </w:pPr>
      <w:rPr>
        <w:rFonts w:hint="default"/>
        <w:lang w:val="en-US" w:eastAsia="en-US" w:bidi="ar-SA"/>
      </w:rPr>
    </w:lvl>
    <w:lvl w:ilvl="2" w:tentative="0">
      <w:start w:val="0"/>
      <w:numFmt w:val="bullet"/>
      <w:lvlText w:val="•"/>
      <w:lvlJc w:val="left"/>
      <w:pPr>
        <w:ind w:left="2972" w:hanging="260"/>
      </w:pPr>
      <w:rPr>
        <w:rFonts w:hint="default"/>
        <w:lang w:val="en-US" w:eastAsia="en-US" w:bidi="ar-SA"/>
      </w:rPr>
    </w:lvl>
    <w:lvl w:ilvl="3" w:tentative="0">
      <w:start w:val="0"/>
      <w:numFmt w:val="bullet"/>
      <w:lvlText w:val="•"/>
      <w:lvlJc w:val="left"/>
      <w:pPr>
        <w:ind w:left="3918" w:hanging="260"/>
      </w:pPr>
      <w:rPr>
        <w:rFonts w:hint="default"/>
        <w:lang w:val="en-US" w:eastAsia="en-US" w:bidi="ar-SA"/>
      </w:rPr>
    </w:lvl>
    <w:lvl w:ilvl="4" w:tentative="0">
      <w:start w:val="0"/>
      <w:numFmt w:val="bullet"/>
      <w:lvlText w:val="•"/>
      <w:lvlJc w:val="left"/>
      <w:pPr>
        <w:ind w:left="4864" w:hanging="260"/>
      </w:pPr>
      <w:rPr>
        <w:rFonts w:hint="default"/>
        <w:lang w:val="en-US" w:eastAsia="en-US" w:bidi="ar-SA"/>
      </w:rPr>
    </w:lvl>
    <w:lvl w:ilvl="5" w:tentative="0">
      <w:start w:val="0"/>
      <w:numFmt w:val="bullet"/>
      <w:lvlText w:val="•"/>
      <w:lvlJc w:val="left"/>
      <w:pPr>
        <w:ind w:left="5810" w:hanging="260"/>
      </w:pPr>
      <w:rPr>
        <w:rFonts w:hint="default"/>
        <w:lang w:val="en-US" w:eastAsia="en-US" w:bidi="ar-SA"/>
      </w:rPr>
    </w:lvl>
    <w:lvl w:ilvl="6" w:tentative="0">
      <w:start w:val="0"/>
      <w:numFmt w:val="bullet"/>
      <w:lvlText w:val="•"/>
      <w:lvlJc w:val="left"/>
      <w:pPr>
        <w:ind w:left="6756" w:hanging="260"/>
      </w:pPr>
      <w:rPr>
        <w:rFonts w:hint="default"/>
        <w:lang w:val="en-US" w:eastAsia="en-US" w:bidi="ar-SA"/>
      </w:rPr>
    </w:lvl>
    <w:lvl w:ilvl="7" w:tentative="0">
      <w:start w:val="0"/>
      <w:numFmt w:val="bullet"/>
      <w:lvlText w:val="•"/>
      <w:lvlJc w:val="left"/>
      <w:pPr>
        <w:ind w:left="7702" w:hanging="260"/>
      </w:pPr>
      <w:rPr>
        <w:rFonts w:hint="default"/>
        <w:lang w:val="en-US" w:eastAsia="en-US" w:bidi="ar-SA"/>
      </w:rPr>
    </w:lvl>
    <w:lvl w:ilvl="8" w:tentative="0">
      <w:start w:val="0"/>
      <w:numFmt w:val="bullet"/>
      <w:lvlText w:val="•"/>
      <w:lvlJc w:val="left"/>
      <w:pPr>
        <w:ind w:left="8648" w:hanging="260"/>
      </w:pPr>
      <w:rPr>
        <w:rFonts w:hint="default"/>
        <w:lang w:val="en-US" w:eastAsia="en-US" w:bidi="ar-SA"/>
      </w:rPr>
    </w:lvl>
  </w:abstractNum>
  <w:abstractNum w:abstractNumId="7">
    <w:nsid w:val="59ADCABA"/>
    <w:multiLevelType w:val="multilevel"/>
    <w:tmpl w:val="59ADCABA"/>
    <w:lvl w:ilvl="0" w:tentative="0">
      <w:start w:val="1"/>
      <w:numFmt w:val="decimal"/>
      <w:lvlText w:val="%1."/>
      <w:lvlJc w:val="left"/>
      <w:pPr>
        <w:ind w:left="1078" w:hanging="260"/>
        <w:jc w:val="left"/>
      </w:pPr>
      <w:rPr>
        <w:rFonts w:hint="default" w:ascii="Times New Roman" w:hAnsi="Times New Roman" w:eastAsia="Times New Roman" w:cs="Times New Roman"/>
        <w:b/>
        <w:bCs/>
        <w:w w:val="99"/>
        <w:sz w:val="26"/>
        <w:szCs w:val="26"/>
        <w:lang w:val="en-US" w:eastAsia="en-US" w:bidi="ar-SA"/>
      </w:rPr>
    </w:lvl>
    <w:lvl w:ilvl="1" w:tentative="0">
      <w:start w:val="1"/>
      <w:numFmt w:val="lowerLetter"/>
      <w:lvlText w:val="%2)"/>
      <w:lvlJc w:val="left"/>
      <w:pPr>
        <w:ind w:left="1563" w:hanging="288"/>
        <w:jc w:val="left"/>
      </w:pPr>
      <w:rPr>
        <w:rFonts w:hint="default" w:ascii="Times New Roman" w:hAnsi="Times New Roman" w:eastAsia="Times New Roman" w:cs="Times New Roman"/>
        <w:b/>
        <w:bCs/>
        <w:w w:val="99"/>
        <w:sz w:val="26"/>
        <w:szCs w:val="26"/>
        <w:lang w:val="en-US" w:eastAsia="en-US" w:bidi="ar-SA"/>
      </w:rPr>
    </w:lvl>
    <w:lvl w:ilvl="2" w:tentative="0">
      <w:start w:val="0"/>
      <w:numFmt w:val="bullet"/>
      <w:lvlText w:val="•"/>
      <w:lvlJc w:val="left"/>
      <w:pPr>
        <w:ind w:left="1800" w:hanging="288"/>
      </w:pPr>
      <w:rPr>
        <w:rFonts w:hint="default"/>
        <w:lang w:val="en-US" w:eastAsia="en-US" w:bidi="ar-SA"/>
      </w:rPr>
    </w:lvl>
    <w:lvl w:ilvl="3" w:tentative="0">
      <w:start w:val="0"/>
      <w:numFmt w:val="bullet"/>
      <w:lvlText w:val="•"/>
      <w:lvlJc w:val="left"/>
      <w:pPr>
        <w:ind w:left="2892" w:hanging="288"/>
      </w:pPr>
      <w:rPr>
        <w:rFonts w:hint="default"/>
        <w:lang w:val="en-US" w:eastAsia="en-US" w:bidi="ar-SA"/>
      </w:rPr>
    </w:lvl>
    <w:lvl w:ilvl="4" w:tentative="0">
      <w:start w:val="0"/>
      <w:numFmt w:val="bullet"/>
      <w:lvlText w:val="•"/>
      <w:lvlJc w:val="left"/>
      <w:pPr>
        <w:ind w:left="3985" w:hanging="288"/>
      </w:pPr>
      <w:rPr>
        <w:rFonts w:hint="default"/>
        <w:lang w:val="en-US" w:eastAsia="en-US" w:bidi="ar-SA"/>
      </w:rPr>
    </w:lvl>
    <w:lvl w:ilvl="5" w:tentative="0">
      <w:start w:val="0"/>
      <w:numFmt w:val="bullet"/>
      <w:lvlText w:val="•"/>
      <w:lvlJc w:val="left"/>
      <w:pPr>
        <w:ind w:left="5077" w:hanging="288"/>
      </w:pPr>
      <w:rPr>
        <w:rFonts w:hint="default"/>
        <w:lang w:val="en-US" w:eastAsia="en-US" w:bidi="ar-SA"/>
      </w:rPr>
    </w:lvl>
    <w:lvl w:ilvl="6" w:tentative="0">
      <w:start w:val="0"/>
      <w:numFmt w:val="bullet"/>
      <w:lvlText w:val="•"/>
      <w:lvlJc w:val="left"/>
      <w:pPr>
        <w:ind w:left="6170" w:hanging="288"/>
      </w:pPr>
      <w:rPr>
        <w:rFonts w:hint="default"/>
        <w:lang w:val="en-US" w:eastAsia="en-US" w:bidi="ar-SA"/>
      </w:rPr>
    </w:lvl>
    <w:lvl w:ilvl="7" w:tentative="0">
      <w:start w:val="0"/>
      <w:numFmt w:val="bullet"/>
      <w:lvlText w:val="•"/>
      <w:lvlJc w:val="left"/>
      <w:pPr>
        <w:ind w:left="7262" w:hanging="288"/>
      </w:pPr>
      <w:rPr>
        <w:rFonts w:hint="default"/>
        <w:lang w:val="en-US" w:eastAsia="en-US" w:bidi="ar-SA"/>
      </w:rPr>
    </w:lvl>
    <w:lvl w:ilvl="8" w:tentative="0">
      <w:start w:val="0"/>
      <w:numFmt w:val="bullet"/>
      <w:lvlText w:val="•"/>
      <w:lvlJc w:val="left"/>
      <w:pPr>
        <w:ind w:left="8355" w:hanging="288"/>
      </w:pPr>
      <w:rPr>
        <w:rFonts w:hint="default"/>
        <w:lang w:val="en-US" w:eastAsia="en-US" w:bidi="ar-SA"/>
      </w:rPr>
    </w:lvl>
  </w:abstractNum>
  <w:abstractNum w:abstractNumId="8">
    <w:nsid w:val="72183CF9"/>
    <w:multiLevelType w:val="multilevel"/>
    <w:tmpl w:val="72183CF9"/>
    <w:lvl w:ilvl="0" w:tentative="0">
      <w:start w:val="0"/>
      <w:numFmt w:val="bullet"/>
      <w:lvlText w:val=""/>
      <w:lvlJc w:val="left"/>
      <w:pPr>
        <w:ind w:left="539" w:hanging="421"/>
      </w:pPr>
      <w:rPr>
        <w:rFonts w:hint="default" w:ascii="Wingdings" w:hAnsi="Wingdings" w:eastAsia="Wingdings" w:cs="Wingdings"/>
        <w:w w:val="99"/>
        <w:sz w:val="26"/>
        <w:szCs w:val="26"/>
        <w:lang w:val="en-US" w:eastAsia="en-US" w:bidi="ar-SA"/>
      </w:rPr>
    </w:lvl>
    <w:lvl w:ilvl="1" w:tentative="0">
      <w:start w:val="0"/>
      <w:numFmt w:val="bullet"/>
      <w:lvlText w:val="•"/>
      <w:lvlJc w:val="left"/>
      <w:pPr>
        <w:ind w:left="1528" w:hanging="421"/>
      </w:pPr>
      <w:rPr>
        <w:rFonts w:hint="default"/>
        <w:lang w:val="en-US" w:eastAsia="en-US" w:bidi="ar-SA"/>
      </w:rPr>
    </w:lvl>
    <w:lvl w:ilvl="2" w:tentative="0">
      <w:start w:val="0"/>
      <w:numFmt w:val="bullet"/>
      <w:lvlText w:val="•"/>
      <w:lvlJc w:val="left"/>
      <w:pPr>
        <w:ind w:left="2516" w:hanging="421"/>
      </w:pPr>
      <w:rPr>
        <w:rFonts w:hint="default"/>
        <w:lang w:val="en-US" w:eastAsia="en-US" w:bidi="ar-SA"/>
      </w:rPr>
    </w:lvl>
    <w:lvl w:ilvl="3" w:tentative="0">
      <w:start w:val="0"/>
      <w:numFmt w:val="bullet"/>
      <w:lvlText w:val="•"/>
      <w:lvlJc w:val="left"/>
      <w:pPr>
        <w:ind w:left="3504" w:hanging="421"/>
      </w:pPr>
      <w:rPr>
        <w:rFonts w:hint="default"/>
        <w:lang w:val="en-US" w:eastAsia="en-US" w:bidi="ar-SA"/>
      </w:rPr>
    </w:lvl>
    <w:lvl w:ilvl="4" w:tentative="0">
      <w:start w:val="0"/>
      <w:numFmt w:val="bullet"/>
      <w:lvlText w:val="•"/>
      <w:lvlJc w:val="left"/>
      <w:pPr>
        <w:ind w:left="4492" w:hanging="421"/>
      </w:pPr>
      <w:rPr>
        <w:rFonts w:hint="default"/>
        <w:lang w:val="en-US" w:eastAsia="en-US" w:bidi="ar-SA"/>
      </w:rPr>
    </w:lvl>
    <w:lvl w:ilvl="5" w:tentative="0">
      <w:start w:val="0"/>
      <w:numFmt w:val="bullet"/>
      <w:lvlText w:val="•"/>
      <w:lvlJc w:val="left"/>
      <w:pPr>
        <w:ind w:left="5480" w:hanging="421"/>
      </w:pPr>
      <w:rPr>
        <w:rFonts w:hint="default"/>
        <w:lang w:val="en-US" w:eastAsia="en-US" w:bidi="ar-SA"/>
      </w:rPr>
    </w:lvl>
    <w:lvl w:ilvl="6" w:tentative="0">
      <w:start w:val="0"/>
      <w:numFmt w:val="bullet"/>
      <w:lvlText w:val="•"/>
      <w:lvlJc w:val="left"/>
      <w:pPr>
        <w:ind w:left="6468" w:hanging="421"/>
      </w:pPr>
      <w:rPr>
        <w:rFonts w:hint="default"/>
        <w:lang w:val="en-US" w:eastAsia="en-US" w:bidi="ar-SA"/>
      </w:rPr>
    </w:lvl>
    <w:lvl w:ilvl="7" w:tentative="0">
      <w:start w:val="0"/>
      <w:numFmt w:val="bullet"/>
      <w:lvlText w:val="•"/>
      <w:lvlJc w:val="left"/>
      <w:pPr>
        <w:ind w:left="7456" w:hanging="421"/>
      </w:pPr>
      <w:rPr>
        <w:rFonts w:hint="default"/>
        <w:lang w:val="en-US" w:eastAsia="en-US" w:bidi="ar-SA"/>
      </w:rPr>
    </w:lvl>
    <w:lvl w:ilvl="8" w:tentative="0">
      <w:start w:val="0"/>
      <w:numFmt w:val="bullet"/>
      <w:lvlText w:val="•"/>
      <w:lvlJc w:val="left"/>
      <w:pPr>
        <w:ind w:left="8444" w:hanging="421"/>
      </w:pPr>
      <w:rPr>
        <w:rFonts w:hint="default"/>
        <w:lang w:val="en-US" w:eastAsia="en-US" w:bidi="ar-SA"/>
      </w:rPr>
    </w:lvl>
  </w:abstractNum>
  <w:num w:numId="1">
    <w:abstractNumId w:val="4"/>
  </w:num>
  <w:num w:numId="2">
    <w:abstractNumId w:val="3"/>
  </w:num>
  <w:num w:numId="3">
    <w:abstractNumId w:val="7"/>
  </w:num>
  <w:num w:numId="4">
    <w:abstractNumId w:val="1"/>
  </w:num>
  <w:num w:numId="5">
    <w:abstractNumId w:val="0"/>
  </w:num>
  <w:num w:numId="6">
    <w:abstractNumId w:val="5"/>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0000"/>
    <w:rsid w:val="097848F2"/>
    <w:rsid w:val="40032ECA"/>
    <w:rsid w:val="43AF20D9"/>
    <w:rsid w:val="44371312"/>
    <w:rsid w:val="66B4528C"/>
    <w:rsid w:val="79A53518"/>
    <w:rsid w:val="7A4121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1"/>
      <w:ind w:right="2219"/>
      <w:jc w:val="center"/>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ind w:left="333"/>
      <w:outlineLvl w:val="2"/>
    </w:pPr>
    <w:rPr>
      <w:rFonts w:ascii="Times New Roman" w:hAnsi="Times New Roman" w:eastAsia="Times New Roman" w:cs="Times New Roman"/>
      <w:b/>
      <w:bCs/>
      <w:sz w:val="26"/>
      <w:szCs w:val="26"/>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6"/>
      <w:szCs w:val="26"/>
      <w:lang w:val="en-US" w:eastAsia="en-US" w:bidi="ar-SA"/>
    </w:rPr>
  </w:style>
  <w:style w:type="character" w:styleId="8">
    <w:name w:val="Hyperlink"/>
    <w:basedOn w:val="5"/>
    <w:uiPriority w:val="0"/>
    <w:rPr>
      <w:color w:val="0000FF"/>
      <w:u w:val="single"/>
    </w:rPr>
  </w:style>
  <w:style w:type="paragraph" w:styleId="9">
    <w:name w:val="Normal (Web)"/>
    <w:basedOn w:val="1"/>
    <w:uiPriority w:val="0"/>
    <w:rPr>
      <w:sz w:val="24"/>
      <w:szCs w:val="24"/>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078" w:hanging="260"/>
    </w:pPr>
    <w:rPr>
      <w:rFonts w:ascii="Times New Roman" w:hAnsi="Times New Roman" w:eastAsia="Times New Roman" w:cs="Times New Roman"/>
      <w:lang w:val="en-US" w:eastAsia="en-US" w:bidi="ar-SA"/>
    </w:rPr>
  </w:style>
  <w:style w:type="paragraph" w:customStyle="1" w:styleId="12">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26"/>
    <customShpInfo spid="_x0000_s1034"/>
    <customShpInfo spid="_x0000_s1035"/>
    <customShpInfo spid="_x0000_s1036"/>
    <customShpInfo spid="_x0000_s1033"/>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2024-05-04T04:03:00Z</dcterms:created>
  <dc:creator>Rajesh</dc:creator>
  <cp:lastModifiedBy>B. SRIDHAR1954</cp:lastModifiedBy>
  <dcterms:modified xsi:type="dcterms:W3CDTF">2024-05-04T13:08:18Z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2023-12-20T00:00:00Z</vt:filetime>
  </property>
  <property fmtid="{D5CDD505-2E9C-101B-9397-08002B2CF9AE}" pid="3" name="Creator">
    <vt:lpwstr>Microsoft® Word 2016</vt:lpwstr>
  </property>
  <property fmtid="{D5CDD505-2E9C-101B-9397-08002B2CF9AE}" pid="4" name="LastSaved">
    <vt:filetime>2024-05-04T00:00:00Z</vt:filetime>
  </property>
  <property fmtid="{D5CDD505-2E9C-101B-9397-08002B2CF9AE}" pid="5" name="KSOProductBuildVer">
    <vt:lpwstr>1033-12.2.0.13489</vt:lpwstr>
  </property>
  <property fmtid="{D5CDD505-2E9C-101B-9397-08002B2CF9AE}" pid="6" name="ICV">
    <vt:lpwstr>B7605EED545B497A94069041250F1EBC_13</vt:lpwstr>
  </property>
</Properties>
</file>